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7.0.0 -->
  <w:body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b/>
          <w:bCs/>
          <w:sz w:val="24"/>
          <w:szCs w:val="24"/>
          <w:rtl w:val="0"/>
        </w:rPr>
        <w:t xml:space="preserve">1) 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0"/>
        </w:rPr>
        <w:t>Sudoku</w:t>
      </w:r>
      <w:r>
        <w:rPr>
          <w:b/>
          <w:bCs/>
          <w:sz w:val="24"/>
          <w:szCs w:val="24"/>
          <w:rtl w:val="0"/>
        </w:rPr>
        <w:t xml:space="preserve">: </w:t>
      </w:r>
      <w:r>
        <w:rPr>
          <w:rtl w:val="0"/>
        </w:rPr>
        <w:t>Fully</w:t>
      </w:r>
      <w:r>
        <w:rPr>
          <w:rtl w:val="0"/>
        </w:rPr>
        <w:t xml:space="preserve">, </w:t>
      </w:r>
      <w:r>
        <w:rPr>
          <w:rtl w:val="0"/>
        </w:rPr>
        <w:t>Single</w:t>
      </w:r>
      <w:r>
        <w:rPr>
          <w:rtl w:val="0"/>
        </w:rPr>
        <w:t xml:space="preserve">, </w:t>
      </w:r>
      <w:r>
        <w:rPr>
          <w:rtl w:val="0"/>
        </w:rPr>
        <w:t>deterministic</w:t>
      </w:r>
      <w:r>
        <w:rPr>
          <w:rtl w:val="0"/>
        </w:rPr>
        <w:t xml:space="preserve">, </w:t>
      </w:r>
      <w:r>
        <w:rPr>
          <w:rtl w:val="0"/>
        </w:rPr>
        <w:t>sequential</w:t>
      </w:r>
      <w:r>
        <w:rPr>
          <w:rtl w:val="0"/>
        </w:rPr>
        <w:t xml:space="preserve">, </w:t>
      </w:r>
      <w:r>
        <w:rPr>
          <w:rtl w:val="0"/>
        </w:rPr>
        <w:t>static</w:t>
      </w:r>
      <w:r>
        <w:rPr>
          <w:rtl w:val="0"/>
        </w:rPr>
        <w:t xml:space="preserve">, </w:t>
      </w:r>
      <w:r>
        <w:rPr>
          <w:rtl w:val="0"/>
        </w:rPr>
        <w:t>discrete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rPr>
          <w:b/>
          <w:bCs/>
        </w:rPr>
      </w:pPr>
      <w:r>
        <w:rPr>
          <w:b/>
          <w:bCs/>
          <w:rtl w:val="0"/>
        </w:rPr>
        <w:t>Checkers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with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a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Clock</w:t>
      </w:r>
      <w:r>
        <w:rPr>
          <w:b/>
          <w:bCs/>
          <w:rtl w:val="0"/>
        </w:rPr>
        <w:t xml:space="preserve">: </w:t>
      </w:r>
      <w:r>
        <w:rPr>
          <w:rtl w:val="0"/>
        </w:rPr>
        <w:t>Fully</w:t>
      </w:r>
      <w:r>
        <w:rPr>
          <w:rtl w:val="0"/>
        </w:rPr>
        <w:t xml:space="preserve">, </w:t>
      </w:r>
      <w:r>
        <w:rPr>
          <w:rtl w:val="0"/>
        </w:rPr>
        <w:t>Multi</w:t>
      </w:r>
      <w:r>
        <w:rPr>
          <w:rtl w:val="0"/>
        </w:rPr>
        <w:t xml:space="preserve">, </w:t>
      </w:r>
      <w:r>
        <w:rPr>
          <w:rtl w:val="0"/>
        </w:rPr>
        <w:t>Deterministic</w:t>
      </w:r>
      <w:r>
        <w:rPr>
          <w:rtl w:val="0"/>
        </w:rPr>
        <w:t xml:space="preserve">, </w:t>
      </w:r>
      <w:r>
        <w:rPr>
          <w:rtl w:val="0"/>
        </w:rPr>
        <w:t>Sequential</w:t>
      </w:r>
      <w:r>
        <w:rPr>
          <w:rtl w:val="0"/>
        </w:rPr>
        <w:t xml:space="preserve">, </w:t>
      </w:r>
      <w:r>
        <w:rPr>
          <w:rtl w:val="0"/>
        </w:rPr>
        <w:t>Semi</w:t>
      </w:r>
      <w:r>
        <w:rPr>
          <w:rtl w:val="0"/>
        </w:rPr>
        <w:t xml:space="preserve">, </w:t>
      </w:r>
      <w:r>
        <w:rPr>
          <w:rtl w:val="0"/>
        </w:rPr>
        <w:t>Discrete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rPr>
          <w:b/>
          <w:bCs/>
        </w:rPr>
      </w:pPr>
      <w:r>
        <w:rPr>
          <w:b/>
          <w:bCs/>
          <w:rtl w:val="0"/>
        </w:rPr>
        <w:t>Black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Jack</w:t>
      </w:r>
      <w:r>
        <w:rPr>
          <w:b/>
          <w:bCs/>
          <w:rtl w:val="0"/>
        </w:rPr>
        <w:t xml:space="preserve">: </w:t>
      </w:r>
      <w:r>
        <w:rPr>
          <w:rtl w:val="0"/>
        </w:rPr>
        <w:t>Partially</w:t>
      </w:r>
      <w:r>
        <w:rPr>
          <w:rtl w:val="0"/>
        </w:rPr>
        <w:t xml:space="preserve">, </w:t>
      </w:r>
      <w:r>
        <w:rPr>
          <w:rtl w:val="0"/>
        </w:rPr>
        <w:t>Multi</w:t>
      </w:r>
      <w:r>
        <w:rPr>
          <w:rtl w:val="0"/>
        </w:rPr>
        <w:t xml:space="preserve">, </w:t>
      </w:r>
      <w:r>
        <w:rPr>
          <w:rtl w:val="0"/>
        </w:rPr>
        <w:t>Stochastic</w:t>
      </w:r>
      <w:r>
        <w:rPr>
          <w:rtl w:val="0"/>
        </w:rPr>
        <w:t xml:space="preserve">, </w:t>
      </w:r>
      <w:r>
        <w:rPr>
          <w:rtl w:val="0"/>
        </w:rPr>
        <w:t>Sequential</w:t>
      </w:r>
      <w:r>
        <w:rPr>
          <w:rtl w:val="0"/>
        </w:rPr>
        <w:t xml:space="preserve">, </w:t>
      </w:r>
      <w:r>
        <w:rPr>
          <w:rtl w:val="0"/>
        </w:rPr>
        <w:t>Static</w:t>
      </w:r>
      <w:r>
        <w:rPr>
          <w:rtl w:val="0"/>
        </w:rPr>
        <w:t xml:space="preserve">, </w:t>
      </w:r>
      <w:r>
        <w:rPr>
          <w:rtl w:val="0"/>
        </w:rPr>
        <w:t>Discrete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rPr>
          <w:b/>
          <w:bCs/>
        </w:rPr>
      </w:pPr>
      <w:r>
        <w:rPr>
          <w:b/>
          <w:bCs/>
          <w:rtl w:val="0"/>
        </w:rPr>
        <w:t>Risk</w:t>
      </w:r>
      <w:r>
        <w:rPr>
          <w:b/>
          <w:bCs/>
          <w:rtl w:val="0"/>
        </w:rPr>
        <w:t xml:space="preserve">: </w:t>
      </w:r>
      <w:r>
        <w:rPr>
          <w:rtl w:val="0"/>
        </w:rPr>
        <w:t>Fully</w:t>
      </w:r>
      <w:r>
        <w:rPr>
          <w:rtl w:val="0"/>
        </w:rPr>
        <w:t xml:space="preserve">, </w:t>
      </w:r>
      <w:r>
        <w:rPr>
          <w:rtl w:val="0"/>
        </w:rPr>
        <w:t>Multi</w:t>
      </w:r>
      <w:r>
        <w:rPr>
          <w:rtl w:val="0"/>
        </w:rPr>
        <w:t xml:space="preserve">, </w:t>
      </w:r>
      <w:r>
        <w:rPr>
          <w:rtl w:val="0"/>
        </w:rPr>
        <w:t>Stochastic</w:t>
      </w:r>
      <w:r>
        <w:rPr>
          <w:rtl w:val="0"/>
        </w:rPr>
        <w:t xml:space="preserve">, </w:t>
      </w:r>
      <w:r>
        <w:rPr>
          <w:rtl w:val="0"/>
        </w:rPr>
        <w:t>Sequential</w:t>
      </w:r>
      <w:r>
        <w:rPr>
          <w:rtl w:val="0"/>
        </w:rPr>
        <w:t xml:space="preserve">, </w:t>
      </w:r>
      <w:r>
        <w:rPr>
          <w:rtl w:val="0"/>
        </w:rPr>
        <w:t>Static</w:t>
      </w:r>
      <w:r>
        <w:rPr>
          <w:rtl w:val="0"/>
        </w:rPr>
        <w:t xml:space="preserve">, </w:t>
      </w:r>
      <w:r>
        <w:rPr>
          <w:rtl w:val="0"/>
        </w:rPr>
        <w:t>Discrete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rPr>
          <w:b/>
          <w:bCs/>
        </w:rPr>
      </w:pPr>
      <w:r>
        <w:rPr>
          <w:b/>
          <w:bCs/>
          <w:rtl w:val="0"/>
        </w:rPr>
        <w:t>Walking</w:t>
      </w:r>
      <w:r>
        <w:rPr>
          <w:b/>
          <w:bCs/>
          <w:rtl w:val="0"/>
        </w:rPr>
        <w:t xml:space="preserve">: </w:t>
      </w:r>
      <w:r>
        <w:rPr>
          <w:rtl w:val="0"/>
        </w:rPr>
        <w:t>Partially</w:t>
      </w:r>
      <w:r>
        <w:rPr>
          <w:rtl w:val="0"/>
        </w:rPr>
        <w:t xml:space="preserve">, </w:t>
      </w:r>
      <w:r>
        <w:rPr>
          <w:rtl w:val="0"/>
        </w:rPr>
        <w:t>Multi</w:t>
      </w:r>
      <w:r>
        <w:rPr>
          <w:rtl w:val="0"/>
        </w:rPr>
        <w:t xml:space="preserve">, </w:t>
      </w:r>
      <w:r>
        <w:rPr>
          <w:rtl w:val="0"/>
        </w:rPr>
        <w:t>Stochastic</w:t>
      </w:r>
      <w:r>
        <w:rPr>
          <w:rtl w:val="0"/>
        </w:rPr>
        <w:t xml:space="preserve">, </w:t>
      </w:r>
      <w:r>
        <w:rPr>
          <w:rtl w:val="0"/>
        </w:rPr>
        <w:t>Sequential</w:t>
      </w:r>
      <w:r>
        <w:rPr>
          <w:rtl w:val="0"/>
        </w:rPr>
        <w:t xml:space="preserve">, </w:t>
      </w:r>
      <w:r>
        <w:rPr>
          <w:rtl w:val="0"/>
        </w:rPr>
        <w:t>Dynamic</w:t>
      </w:r>
      <w:r>
        <w:rPr>
          <w:rtl w:val="0"/>
        </w:rPr>
        <w:t xml:space="preserve">, </w:t>
      </w:r>
      <w:r>
        <w:rPr>
          <w:rtl w:val="0"/>
        </w:rPr>
        <w:t>Continuous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b/>
          <w:bCs/>
        </w:rPr>
      </w:pPr>
      <w:r>
        <w:rPr>
          <w:b/>
          <w:bCs/>
          <w:rtl w:val="0"/>
        </w:rPr>
        <w:t>Flying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a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plane</w:t>
      </w:r>
      <w:r>
        <w:rPr>
          <w:b/>
          <w:bCs/>
          <w:rtl w:val="0"/>
        </w:rPr>
        <w:t xml:space="preserve"> (</w:t>
      </w:r>
      <w:r>
        <w:rPr>
          <w:b/>
          <w:bCs/>
          <w:rtl w:val="0"/>
        </w:rPr>
        <w:t>solo</w:t>
      </w:r>
      <w:r>
        <w:rPr>
          <w:b/>
          <w:bCs/>
          <w:rtl w:val="0"/>
        </w:rPr>
        <w:t xml:space="preserve">, </w:t>
      </w:r>
      <w:r>
        <w:rPr>
          <w:b/>
          <w:bCs/>
          <w:rtl w:val="0"/>
        </w:rPr>
        <w:t>no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other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planes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in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the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air</w:t>
      </w:r>
      <w:r>
        <w:rPr>
          <w:b/>
          <w:bCs/>
          <w:rtl w:val="0"/>
        </w:rPr>
        <w:t xml:space="preserve">): </w:t>
      </w:r>
      <w:r>
        <w:rPr>
          <w:rtl w:val="0"/>
        </w:rPr>
        <w:t>Partially</w:t>
      </w:r>
      <w:r>
        <w:rPr>
          <w:rtl w:val="0"/>
        </w:rPr>
        <w:t xml:space="preserve">, </w:t>
      </w:r>
      <w:r>
        <w:rPr>
          <w:rtl w:val="0"/>
        </w:rPr>
        <w:t>Single</w:t>
      </w:r>
      <w:r>
        <w:rPr>
          <w:rtl w:val="0"/>
        </w:rPr>
        <w:t xml:space="preserve">, </w:t>
      </w:r>
      <w:r>
        <w:rPr>
          <w:rtl w:val="0"/>
        </w:rPr>
        <w:t>Stochastic</w:t>
      </w:r>
      <w:r>
        <w:rPr>
          <w:rtl w:val="0"/>
        </w:rPr>
        <w:t xml:space="preserve">, </w:t>
      </w:r>
      <w:r>
        <w:rPr>
          <w:rtl w:val="0"/>
        </w:rPr>
        <w:t>Sequential</w:t>
      </w:r>
      <w:r>
        <w:rPr>
          <w:rtl w:val="0"/>
        </w:rPr>
        <w:t xml:space="preserve">, </w:t>
      </w:r>
      <w:r>
        <w:rPr>
          <w:rtl w:val="0"/>
        </w:rPr>
        <w:t>Dynamic</w:t>
      </w:r>
      <w:r>
        <w:rPr>
          <w:rtl w:val="0"/>
        </w:rPr>
        <w:t xml:space="preserve">, </w:t>
      </w:r>
      <w:r>
        <w:rPr>
          <w:rtl w:val="0"/>
        </w:rPr>
        <w:t>Continuous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b/>
          <w:bCs/>
        </w:rPr>
      </w:pPr>
      <w:r>
        <w:rPr>
          <w:b/>
          <w:bCs/>
          <w:rtl w:val="0"/>
        </w:rPr>
        <w:t>Generating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Top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Sales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Count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for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Movies</w:t>
      </w:r>
      <w:r>
        <w:rPr>
          <w:rtl w:val="0"/>
        </w:rPr>
        <w:t xml:space="preserve">: </w:t>
      </w:r>
      <w:r>
        <w:rPr>
          <w:rtl w:val="0"/>
        </w:rPr>
        <w:t>Fully</w:t>
      </w:r>
      <w:r>
        <w:rPr>
          <w:rtl w:val="0"/>
        </w:rPr>
        <w:t xml:space="preserve">, </w:t>
      </w:r>
      <w:r>
        <w:rPr>
          <w:rtl w:val="0"/>
        </w:rPr>
        <w:t>Single</w:t>
      </w:r>
      <w:r>
        <w:rPr>
          <w:rtl w:val="0"/>
        </w:rPr>
        <w:t xml:space="preserve">, </w:t>
      </w:r>
      <w:r>
        <w:rPr>
          <w:rtl w:val="0"/>
        </w:rPr>
        <w:t>Deterministic</w:t>
      </w:r>
      <w:r>
        <w:rPr>
          <w:rtl w:val="0"/>
        </w:rPr>
        <w:t xml:space="preserve">, </w:t>
      </w:r>
      <w:r>
        <w:rPr>
          <w:rtl w:val="0"/>
        </w:rPr>
        <w:t>Episodic</w:t>
      </w:r>
      <w:r>
        <w:rPr>
          <w:rtl w:val="0"/>
        </w:rPr>
        <w:t xml:space="preserve">, </w:t>
      </w:r>
      <w:r>
        <w:rPr>
          <w:rtl w:val="0"/>
        </w:rPr>
        <w:t>Semi</w:t>
      </w:r>
      <w:r>
        <w:rPr>
          <w:rtl w:val="0"/>
        </w:rPr>
        <w:t xml:space="preserve">, </w:t>
      </w:r>
      <w:r>
        <w:rPr>
          <w:rtl w:val="0"/>
        </w:rPr>
        <w:t>Continuous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b/>
          <w:bCs/>
        </w:rPr>
      </w:pPr>
      <w:r>
        <w:rPr>
          <w:b/>
          <w:bCs/>
          <w:rtl w:val="0"/>
        </w:rPr>
        <w:t>Search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Engine</w:t>
      </w:r>
      <w:r>
        <w:rPr>
          <w:b/>
          <w:bCs/>
          <w:rtl w:val="0"/>
        </w:rPr>
        <w:t xml:space="preserve">: </w:t>
      </w:r>
      <w:r>
        <w:rPr>
          <w:rtl w:val="0"/>
        </w:rPr>
        <w:t>Partially</w:t>
      </w:r>
      <w:r>
        <w:rPr>
          <w:rtl w:val="0"/>
        </w:rPr>
        <w:t xml:space="preserve">, </w:t>
      </w:r>
      <w:r>
        <w:rPr>
          <w:rtl w:val="0"/>
        </w:rPr>
        <w:t>Single</w:t>
      </w:r>
      <w:r>
        <w:rPr>
          <w:rtl w:val="0"/>
        </w:rPr>
        <w:t xml:space="preserve">, </w:t>
      </w:r>
      <w:r>
        <w:rPr>
          <w:rtl w:val="0"/>
        </w:rPr>
        <w:t>Stochastic</w:t>
      </w:r>
      <w:r>
        <w:rPr>
          <w:rtl w:val="0"/>
        </w:rPr>
        <w:t xml:space="preserve">, </w:t>
      </w:r>
      <w:r>
        <w:rPr>
          <w:rtl w:val="0"/>
        </w:rPr>
        <w:t>Episodic</w:t>
      </w:r>
      <w:r>
        <w:rPr>
          <w:rtl w:val="0"/>
        </w:rPr>
        <w:t xml:space="preserve">, </w:t>
      </w:r>
      <w:r>
        <w:rPr>
          <w:rtl w:val="0"/>
        </w:rPr>
        <w:t>Dynamic</w:t>
      </w:r>
      <w:r>
        <w:rPr>
          <w:rtl w:val="0"/>
        </w:rPr>
        <w:t xml:space="preserve">, </w:t>
      </w:r>
      <w:r>
        <w:rPr>
          <w:rtl w:val="0"/>
        </w:rPr>
        <w:t>Continuous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b/>
          <w:bCs/>
        </w:rPr>
      </w:pPr>
      <w:r>
        <w:rPr>
          <w:b/>
          <w:bCs/>
          <w:rtl w:val="0"/>
        </w:rPr>
        <w:t>Navigating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through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a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Cave</w:t>
      </w:r>
      <w:r>
        <w:rPr>
          <w:b/>
          <w:bCs/>
          <w:rtl w:val="0"/>
        </w:rPr>
        <w:t xml:space="preserve">: </w:t>
      </w:r>
      <w:r>
        <w:rPr>
          <w:rtl w:val="0"/>
        </w:rPr>
        <w:t>Partially</w:t>
      </w:r>
      <w:r>
        <w:rPr>
          <w:rtl w:val="0"/>
        </w:rPr>
        <w:t xml:space="preserve">, </w:t>
      </w:r>
      <w:r>
        <w:rPr>
          <w:rtl w:val="0"/>
        </w:rPr>
        <w:t>Single</w:t>
      </w:r>
      <w:r>
        <w:rPr>
          <w:rtl w:val="0"/>
        </w:rPr>
        <w:t xml:space="preserve">, </w:t>
      </w:r>
      <w:r>
        <w:rPr>
          <w:rtl w:val="0"/>
        </w:rPr>
        <w:t>Stochastic</w:t>
      </w:r>
      <w:r>
        <w:rPr>
          <w:rtl w:val="0"/>
        </w:rPr>
        <w:t xml:space="preserve">, </w:t>
      </w:r>
      <w:r>
        <w:rPr>
          <w:rtl w:val="0"/>
        </w:rPr>
        <w:t>Sequential</w:t>
      </w:r>
      <w:r>
        <w:rPr>
          <w:rtl w:val="0"/>
        </w:rPr>
        <w:t xml:space="preserve">, </w:t>
      </w:r>
      <w:r>
        <w:rPr>
          <w:rtl w:val="0"/>
        </w:rPr>
        <w:t>Dynamic</w:t>
      </w:r>
      <w:r>
        <w:rPr>
          <w:rtl w:val="0"/>
        </w:rPr>
        <w:t xml:space="preserve">, </w:t>
      </w:r>
      <w:r>
        <w:rPr>
          <w:rtl w:val="0"/>
        </w:rPr>
        <w:t>Continuous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</w:pPr>
      <w:r>
        <w:rPr>
          <w:rtl w:val="0"/>
        </w:rPr>
        <w:t>Partially</w:t>
      </w:r>
      <w:r>
        <w:rPr>
          <w:rtl w:val="0"/>
        </w:rPr>
        <w:t xml:space="preserve">, </w:t>
      </w:r>
      <w:r>
        <w:rPr>
          <w:rtl w:val="0"/>
        </w:rPr>
        <w:t>Multi</w:t>
      </w:r>
      <w:r>
        <w:rPr>
          <w:rtl w:val="0"/>
        </w:rPr>
        <w:t xml:space="preserve">, </w:t>
      </w:r>
      <w:r>
        <w:rPr>
          <w:rtl w:val="0"/>
        </w:rPr>
        <w:t>Stochastic</w:t>
      </w:r>
      <w:r>
        <w:rPr>
          <w:rtl w:val="0"/>
        </w:rPr>
        <w:t xml:space="preserve">, </w:t>
      </w:r>
      <w:r>
        <w:rPr>
          <w:rtl w:val="0"/>
        </w:rPr>
        <w:t>Sequential</w:t>
      </w:r>
      <w:r>
        <w:rPr>
          <w:rtl w:val="0"/>
        </w:rPr>
        <w:t xml:space="preserve">, </w:t>
      </w:r>
      <w:r>
        <w:rPr>
          <w:rtl w:val="0"/>
        </w:rPr>
        <w:t>Dynamic</w:t>
      </w:r>
      <w:r>
        <w:rPr>
          <w:rtl w:val="0"/>
        </w:rPr>
        <w:t xml:space="preserve">, </w:t>
      </w:r>
      <w:r>
        <w:rPr>
          <w:rtl w:val="0"/>
        </w:rPr>
        <w:t>Discrete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b/>
          <w:bCs/>
        </w:rPr>
      </w:pPr>
      <w:r>
        <w:rPr>
          <w:b/>
          <w:bCs/>
          <w:rtl w:val="0"/>
        </w:rPr>
        <w:t>RTS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AIs</w:t>
      </w:r>
      <w:r>
        <w:rPr>
          <w:b/>
          <w:bCs/>
          <w:rtl w:val="0"/>
        </w:rPr>
        <w:t xml:space="preserve"> (</w:t>
      </w:r>
      <w:r>
        <w:rPr>
          <w:b/>
          <w:bCs/>
          <w:rtl w:val="0"/>
        </w:rPr>
        <w:t>like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Age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of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Empires</w:t>
      </w:r>
      <w:r>
        <w:rPr>
          <w:b/>
          <w:bCs/>
          <w:rtl w:val="0"/>
        </w:rPr>
        <w:t xml:space="preserve">): </w:t>
      </w:r>
      <w:r>
        <w:rPr>
          <w:rtl w:val="0"/>
        </w:rPr>
        <w:t>Partially</w:t>
      </w:r>
      <w:r>
        <w:rPr>
          <w:rtl w:val="0"/>
        </w:rPr>
        <w:t xml:space="preserve"> (</w:t>
      </w:r>
      <w:r>
        <w:rPr>
          <w:rtl w:val="0"/>
        </w:rPr>
        <w:t>can</w:t>
      </w:r>
      <w:r>
        <w:rPr>
          <w:rtl w:val="0"/>
        </w:rPr>
        <w:t>’</w:t>
      </w:r>
      <w:r>
        <w:rPr>
          <w:rtl w:val="0"/>
        </w:rPr>
        <w:t>t</w:t>
      </w:r>
      <w:r>
        <w:rPr>
          <w:rtl w:val="0"/>
        </w:rPr>
        <w:t xml:space="preserve"> </w:t>
      </w:r>
      <w:r>
        <w:rPr>
          <w:rtl w:val="0"/>
        </w:rPr>
        <w:t>see</w:t>
      </w:r>
      <w:r>
        <w:rPr>
          <w:rtl w:val="0"/>
        </w:rPr>
        <w:t xml:space="preserve"> </w:t>
      </w:r>
      <w:r>
        <w:rPr>
          <w:rtl w:val="0"/>
        </w:rPr>
        <w:t>opponent</w:t>
      </w:r>
      <w:r>
        <w:rPr>
          <w:rtl w:val="0"/>
        </w:rPr>
        <w:t xml:space="preserve">, </w:t>
      </w:r>
      <w:r>
        <w:rPr>
          <w:rtl w:val="0"/>
        </w:rPr>
        <w:t>hopefully</w:t>
      </w:r>
      <w:r>
        <w:rPr>
          <w:rtl w:val="0"/>
        </w:rPr>
        <w:t xml:space="preserve">), </w:t>
      </w:r>
      <w:r>
        <w:rPr>
          <w:rtl w:val="0"/>
        </w:rPr>
        <w:t>Multiple</w:t>
      </w:r>
      <w:r>
        <w:rPr>
          <w:rtl w:val="0"/>
        </w:rPr>
        <w:t xml:space="preserve"> </w:t>
      </w:r>
      <w:r>
        <w:rPr>
          <w:rtl w:val="0"/>
        </w:rPr>
        <w:t>people</w:t>
      </w:r>
      <w:r>
        <w:rPr>
          <w:rtl w:val="0"/>
        </w:rPr>
        <w:t xml:space="preserve"> </w:t>
      </w:r>
      <w:r>
        <w:rPr>
          <w:rtl w:val="0"/>
        </w:rPr>
        <w:t>playing</w:t>
      </w:r>
      <w:r>
        <w:rPr>
          <w:rtl w:val="0"/>
        </w:rPr>
        <w:t xml:space="preserve">, </w:t>
      </w:r>
      <w:r>
        <w:rPr>
          <w:rtl w:val="0"/>
        </w:rPr>
        <w:t>Stochastic</w:t>
      </w:r>
      <w:r>
        <w:rPr>
          <w:rtl w:val="0"/>
        </w:rPr>
        <w:t xml:space="preserve">, </w:t>
      </w:r>
      <w:r>
        <w:rPr>
          <w:rtl w:val="0"/>
        </w:rPr>
        <w:t>Sequential</w:t>
      </w:r>
      <w:r>
        <w:rPr>
          <w:rtl w:val="0"/>
        </w:rPr>
        <w:t xml:space="preserve">, </w:t>
      </w:r>
      <w:r>
        <w:rPr>
          <w:rtl w:val="0"/>
        </w:rPr>
        <w:t>Dynamic</w:t>
      </w:r>
      <w:r>
        <w:rPr>
          <w:rtl w:val="0"/>
        </w:rPr>
        <w:t xml:space="preserve">, </w:t>
      </w:r>
      <w:r>
        <w:rPr>
          <w:rtl w:val="0"/>
        </w:rPr>
        <w:t>Discrete</w:t>
      </w:r>
      <w:r>
        <w:rPr>
          <w:rtl w:val="0"/>
        </w:rPr>
        <w:t xml:space="preserve"> (</w:t>
      </w:r>
      <w:r>
        <w:rPr>
          <w:rtl w:val="0"/>
        </w:rPr>
        <w:t>all</w:t>
      </w:r>
      <w:r>
        <w:rPr>
          <w:rtl w:val="0"/>
        </w:rPr>
        <w:t xml:space="preserve"> </w:t>
      </w:r>
      <w:r>
        <w:rPr>
          <w:rtl w:val="0"/>
        </w:rPr>
        <w:t>players</w:t>
      </w:r>
      <w:r>
        <w:rPr>
          <w:rtl w:val="0"/>
        </w:rPr>
        <w:t xml:space="preserve"> </w:t>
      </w:r>
      <w:r>
        <w:rPr>
          <w:rtl w:val="0"/>
        </w:rPr>
        <w:t>have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discrete</w:t>
      </w:r>
      <w:r>
        <w:rPr>
          <w:rtl w:val="0"/>
        </w:rPr>
        <w:t xml:space="preserve"> </w:t>
      </w:r>
      <w:r>
        <w:rPr>
          <w:rtl w:val="0"/>
        </w:rPr>
        <w:t>amount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units</w:t>
      </w:r>
      <w:r>
        <w:rPr>
          <w:rtl w:val="0"/>
        </w:rPr>
        <w:t xml:space="preserve">,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discrete</w:t>
      </w:r>
      <w:r>
        <w:rPr>
          <w:rtl w:val="0"/>
        </w:rPr>
        <w:t xml:space="preserve"> </w:t>
      </w:r>
      <w:r>
        <w:rPr>
          <w:rtl w:val="0"/>
        </w:rPr>
        <w:t>places</w:t>
      </w:r>
      <w:r>
        <w:rPr>
          <w:rtl w:val="0"/>
        </w:rPr>
        <w:t>).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b/>
          <w:bCs/>
        </w:rPr>
      </w:pPr>
      <w:r>
        <w:rPr>
          <w:b/>
          <w:bCs/>
          <w:rtl w:val="0"/>
        </w:rPr>
        <w:t>2)</w:t>
      </w:r>
      <w:r>
        <w:rPr>
          <w:rtl w:val="0"/>
        </w:rPr>
        <w:t xml:space="preserve"> </w:t>
      </w:r>
      <w:r>
        <w:rPr>
          <w:rtl w:val="0"/>
        </w:rPr>
        <w:t>Let</w:t>
      </w:r>
      <w:r>
        <w:rPr>
          <w:rtl w:val="0"/>
        </w:rPr>
        <w:t>’</w:t>
      </w:r>
      <w:r>
        <w:rPr>
          <w:rtl w:val="0"/>
        </w:rPr>
        <w:t>s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proof</w:t>
      </w:r>
      <w:r>
        <w:rPr>
          <w:rtl w:val="0"/>
        </w:rPr>
        <w:t xml:space="preserve"> </w:t>
      </w:r>
      <w:r>
        <w:rPr>
          <w:rtl w:val="0"/>
        </w:rPr>
        <w:t>by</w:t>
      </w:r>
      <w:r>
        <w:rPr>
          <w:rtl w:val="0"/>
        </w:rPr>
        <w:t xml:space="preserve"> </w:t>
      </w:r>
      <w:r>
        <w:rPr>
          <w:rtl w:val="0"/>
        </w:rPr>
        <w:t>contradiction</w:t>
      </w:r>
      <w:r>
        <w:rPr>
          <w:rtl w:val="0"/>
        </w:rPr>
        <w:t xml:space="preserve">: </w:t>
      </w:r>
      <w:r>
        <w:rPr>
          <w:rtl w:val="0"/>
        </w:rPr>
        <w:t>Let</w:t>
      </w:r>
      <w:r>
        <w:rPr>
          <w:rtl w:val="0"/>
        </w:rPr>
        <w:t>’</w:t>
      </w:r>
      <w:r>
        <w:rPr>
          <w:rtl w:val="0"/>
        </w:rPr>
        <w:t>s</w:t>
      </w:r>
      <w:r>
        <w:rPr>
          <w:rtl w:val="0"/>
        </w:rPr>
        <w:t xml:space="preserve"> </w:t>
      </w:r>
      <w:r>
        <w:rPr>
          <w:rtl w:val="0"/>
        </w:rPr>
        <w:t>assume</w:t>
      </w:r>
      <w:r>
        <w:rPr>
          <w:rtl w:val="0"/>
        </w:rPr>
        <w:t xml:space="preserve"> </w:t>
      </w:r>
      <w:r>
        <w:rPr>
          <w:rtl w:val="0"/>
        </w:rPr>
        <w:t>Breadth</w:t>
      </w:r>
      <w:r>
        <w:rPr>
          <w:rtl w:val="0"/>
        </w:rPr>
        <w:t>-</w:t>
      </w:r>
      <w:r>
        <w:rPr>
          <w:rtl w:val="0"/>
        </w:rPr>
        <w:t>First</w:t>
      </w:r>
      <w:r>
        <w:rPr>
          <w:rtl w:val="0"/>
        </w:rPr>
        <w:t xml:space="preserve"> </w:t>
      </w:r>
      <w:r>
        <w:rPr>
          <w:rtl w:val="0"/>
        </w:rPr>
        <w:t>Search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not</w:t>
      </w:r>
      <w:r>
        <w:rPr>
          <w:rtl w:val="0"/>
        </w:rPr>
        <w:t xml:space="preserve"> </w:t>
      </w:r>
      <w:r>
        <w:rPr>
          <w:rtl w:val="0"/>
        </w:rPr>
        <w:t>optimal</w:t>
      </w:r>
      <w:r>
        <w:rPr>
          <w:rtl w:val="0"/>
        </w:rPr>
        <w:t xml:space="preserve"> </w:t>
      </w:r>
      <w:r>
        <w:rPr>
          <w:rtl w:val="0"/>
        </w:rPr>
        <w:t>when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edgecosts</w:t>
      </w:r>
      <w:r>
        <w:rPr>
          <w:rtl w:val="0"/>
        </w:rPr>
        <w:t xml:space="preserve"> </w:t>
      </w:r>
      <w:r>
        <w:rPr>
          <w:rtl w:val="0"/>
        </w:rPr>
        <w:t>are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nondecreasing</w:t>
      </w:r>
      <w:r>
        <w:rPr>
          <w:rtl w:val="0"/>
        </w:rPr>
        <w:t xml:space="preserve"> </w:t>
      </w:r>
      <w:r>
        <w:rPr>
          <w:rtl w:val="0"/>
        </w:rPr>
        <w:t>function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depth</w:t>
      </w:r>
      <w:r>
        <w:rPr>
          <w:rtl w:val="0"/>
        </w:rPr>
        <w:t xml:space="preserve">. </w:t>
      </w: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means</w:t>
      </w:r>
      <w:r>
        <w:rPr>
          <w:rtl w:val="0"/>
        </w:rPr>
        <w:t xml:space="preserve"> </w:t>
      </w:r>
      <w:r>
        <w:rPr>
          <w:rtl w:val="0"/>
        </w:rPr>
        <w:t>that</w:t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</w:t>
      </w:r>
      <w:r>
        <w:rPr>
          <w:rtl w:val="0"/>
        </w:rPr>
        <w:t>some</w:t>
      </w:r>
      <w:r>
        <w:rPr>
          <w:rtl w:val="0"/>
        </w:rPr>
        <w:t xml:space="preserve"> </w:t>
      </w:r>
      <w:r>
        <w:rPr>
          <w:rtl w:val="0"/>
        </w:rPr>
        <w:t>path</w:t>
      </w:r>
      <w:r>
        <w:rPr>
          <w:rtl w:val="0"/>
        </w:rPr>
        <w:t xml:space="preserve"> </w:t>
      </w:r>
      <w:r>
        <w:rPr>
          <w:rtl w:val="0"/>
        </w:rPr>
        <w:t>that</w:t>
      </w:r>
      <w:r>
        <w:rPr>
          <w:rtl w:val="0"/>
        </w:rPr>
        <w:t xml:space="preserve"> </w:t>
      </w:r>
      <w:r>
        <w:rPr>
          <w:rtl w:val="0"/>
        </w:rPr>
        <w:t>BFS</w:t>
      </w:r>
      <w:r>
        <w:rPr>
          <w:rtl w:val="0"/>
        </w:rPr>
        <w:t xml:space="preserve"> </w:t>
      </w:r>
      <w:r>
        <w:rPr>
          <w:rtl w:val="0"/>
        </w:rPr>
        <w:t>found</w:t>
      </w:r>
      <w:r>
        <w:rPr>
          <w:rtl w:val="0"/>
        </w:rPr>
        <w:t xml:space="preserve">, </w:t>
      </w:r>
      <w:r>
        <w:rPr>
          <w:rtl w:val="0"/>
        </w:rPr>
        <w:t>there</w:t>
      </w:r>
      <w:r>
        <w:rPr>
          <w:rtl w:val="0"/>
        </w:rPr>
        <w:t xml:space="preserve"> </w:t>
      </w:r>
      <w:r>
        <w:rPr>
          <w:rtl w:val="0"/>
        </w:rPr>
        <w:t>was</w:t>
      </w:r>
      <w:r>
        <w:rPr>
          <w:rtl w:val="0"/>
        </w:rPr>
        <w:t xml:space="preserve"> </w:t>
      </w:r>
      <w:r>
        <w:rPr>
          <w:rtl w:val="0"/>
        </w:rPr>
        <w:t>some</w:t>
      </w:r>
      <w:r>
        <w:rPr>
          <w:rtl w:val="0"/>
        </w:rPr>
        <w:t xml:space="preserve"> </w:t>
      </w:r>
      <w:r>
        <w:rPr>
          <w:rtl w:val="0"/>
        </w:rPr>
        <w:t>better</w:t>
      </w:r>
      <w:r>
        <w:rPr>
          <w:rtl w:val="0"/>
        </w:rPr>
        <w:t xml:space="preserve"> </w:t>
      </w:r>
      <w:r>
        <w:rPr>
          <w:rtl w:val="0"/>
        </w:rPr>
        <w:t>path</w:t>
      </w:r>
      <w:r>
        <w:rPr>
          <w:rtl w:val="0"/>
        </w:rPr>
        <w:t xml:space="preserve"> </w:t>
      </w:r>
      <w:r>
        <w:rPr>
          <w:rtl w:val="0"/>
        </w:rPr>
        <w:t>that</w:t>
      </w:r>
      <w:r>
        <w:rPr>
          <w:rtl w:val="0"/>
        </w:rPr>
        <w:t xml:space="preserve"> </w:t>
      </w:r>
      <w:r>
        <w:rPr>
          <w:rtl w:val="0"/>
        </w:rPr>
        <w:t>BFS</w:t>
      </w:r>
      <w:r>
        <w:rPr>
          <w:rtl w:val="0"/>
        </w:rPr>
        <w:t xml:space="preserve"> </w:t>
      </w:r>
      <w:r>
        <w:rPr>
          <w:rtl w:val="0"/>
        </w:rPr>
        <w:t>didn</w:t>
      </w:r>
      <w:r>
        <w:rPr>
          <w:rtl w:val="0"/>
        </w:rPr>
        <w:t>’</w:t>
      </w:r>
      <w:r>
        <w:rPr>
          <w:rtl w:val="0"/>
        </w:rPr>
        <w:t>t</w:t>
      </w:r>
      <w:r>
        <w:rPr>
          <w:rtl w:val="0"/>
        </w:rPr>
        <w:t xml:space="preserve"> </w:t>
      </w:r>
      <w:r>
        <w:rPr>
          <w:rtl w:val="0"/>
        </w:rPr>
        <w:t>choose</w:t>
      </w:r>
      <w:r>
        <w:rPr>
          <w:rtl w:val="0"/>
        </w:rPr>
        <w:t xml:space="preserve">. </w:t>
      </w:r>
      <w:r>
        <w:rPr>
          <w:rtl w:val="0"/>
        </w:rPr>
        <w:t>By</w:t>
      </w:r>
      <w:r>
        <w:rPr>
          <w:rtl w:val="0"/>
        </w:rPr>
        <w:t xml:space="preserve"> </w:t>
      </w:r>
      <w:r>
        <w:rPr>
          <w:rtl w:val="0"/>
        </w:rPr>
        <w:t>better</w:t>
      </w:r>
      <w:r>
        <w:rPr>
          <w:rtl w:val="0"/>
        </w:rPr>
        <w:t xml:space="preserve">, </w:t>
      </w:r>
      <w:r>
        <w:rPr>
          <w:rtl w:val="0"/>
        </w:rPr>
        <w:t>I</w:t>
      </w:r>
      <w:r>
        <w:rPr>
          <w:rtl w:val="0"/>
        </w:rPr>
        <w:t xml:space="preserve"> </w:t>
      </w:r>
      <w:r>
        <w:rPr>
          <w:rtl w:val="0"/>
        </w:rPr>
        <w:t>mean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terms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total</w:t>
      </w:r>
      <w:r>
        <w:rPr>
          <w:rtl w:val="0"/>
        </w:rPr>
        <w:t xml:space="preserve"> </w:t>
      </w:r>
      <w:r>
        <w:rPr>
          <w:rtl w:val="0"/>
        </w:rPr>
        <w:t>edge</w:t>
      </w:r>
      <w:r>
        <w:rPr>
          <w:rtl w:val="0"/>
        </w:rPr>
        <w:t xml:space="preserve"> </w:t>
      </w:r>
      <w:r>
        <w:rPr>
          <w:rtl w:val="0"/>
        </w:rPr>
        <w:t>cost</w:t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path</w:t>
      </w:r>
      <w:r>
        <w:rPr>
          <w:rtl w:val="0"/>
        </w:rPr>
        <w:t xml:space="preserve">. </w:t>
      </w:r>
      <w:r>
        <w:rPr>
          <w:rtl w:val="0"/>
        </w:rPr>
        <w:t>Let</w:t>
      </w:r>
      <w:r>
        <w:rPr>
          <w:rtl w:val="0"/>
        </w:rPr>
        <w:t>’</w:t>
      </w:r>
      <w:r>
        <w:rPr>
          <w:rtl w:val="0"/>
        </w:rPr>
        <w:t>s</w:t>
      </w:r>
      <w:r>
        <w:rPr>
          <w:rtl w:val="0"/>
        </w:rPr>
        <w:t xml:space="preserve"> </w:t>
      </w:r>
      <w:r>
        <w:rPr>
          <w:rtl w:val="0"/>
        </w:rPr>
        <w:t>assume</w:t>
      </w:r>
      <w:r>
        <w:rPr>
          <w:rtl w:val="0"/>
        </w:rPr>
        <w:t xml:space="preserve"> </w:t>
      </w:r>
      <w:r>
        <w:rPr>
          <w:rtl w:val="0"/>
        </w:rPr>
        <w:t>that</w:t>
      </w:r>
      <w:r>
        <w:rPr>
          <w:rtl w:val="0"/>
        </w:rPr>
        <w:t xml:space="preserve"> </w:t>
      </w:r>
      <w:r>
        <w:rPr>
          <w:rtl w:val="0"/>
        </w:rPr>
        <w:t>both</w:t>
      </w:r>
      <w:r>
        <w:rPr>
          <w:rtl w:val="0"/>
        </w:rPr>
        <w:t xml:space="preserve"> </w:t>
      </w:r>
      <w:r>
        <w:rPr>
          <w:rtl w:val="0"/>
        </w:rPr>
        <w:t>Optimal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BFS</w:t>
      </w:r>
      <w:r>
        <w:rPr>
          <w:rtl w:val="0"/>
        </w:rPr>
        <w:t xml:space="preserve"> </w:t>
      </w:r>
      <w:r>
        <w:rPr>
          <w:rtl w:val="0"/>
        </w:rPr>
        <w:t>paths</w:t>
      </w:r>
      <w:r>
        <w:rPr>
          <w:rtl w:val="0"/>
        </w:rPr>
        <w:t xml:space="preserve"> </w:t>
      </w:r>
      <w:r>
        <w:rPr>
          <w:rtl w:val="0"/>
        </w:rPr>
        <w:t>were</w:t>
      </w:r>
      <w:r>
        <w:rPr>
          <w:rtl w:val="0"/>
        </w:rPr>
        <w:t xml:space="preserve"> </w:t>
      </w:r>
      <w:r>
        <w:rPr>
          <w:rtl w:val="0"/>
        </w:rPr>
        <w:t>similar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some</w:t>
      </w:r>
      <w:r>
        <w:rPr>
          <w:rtl w:val="0"/>
        </w:rPr>
        <w:t xml:space="preserve"> </w:t>
      </w:r>
      <w:r>
        <w:rPr>
          <w:rtl w:val="0"/>
        </w:rPr>
        <w:t>point</w:t>
      </w:r>
      <w:r>
        <w:rPr>
          <w:rtl w:val="0"/>
        </w:rPr>
        <w:t xml:space="preserve"> </w:t>
      </w:r>
      <w:r>
        <w:rPr>
          <w:i/>
          <w:iCs/>
          <w:rtl w:val="0"/>
        </w:rPr>
        <w:t>k</w:t>
      </w:r>
      <w:r>
        <w:rPr>
          <w:rtl w:val="0"/>
        </w:rPr>
        <w:t xml:space="preserve"> (</w:t>
      </w: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can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assumed</w:t>
      </w:r>
      <w:r>
        <w:rPr>
          <w:rtl w:val="0"/>
        </w:rPr>
        <w:t xml:space="preserve">, </w:t>
      </w:r>
      <w:r>
        <w:rPr>
          <w:rtl w:val="0"/>
        </w:rPr>
        <w:t>since</w:t>
      </w:r>
      <w:r>
        <w:rPr>
          <w:rtl w:val="0"/>
        </w:rPr>
        <w:t xml:space="preserve">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can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0, </w:t>
      </w:r>
      <w:r>
        <w:rPr>
          <w:rtl w:val="0"/>
        </w:rPr>
        <w:t>right</w:t>
      </w:r>
      <w:r>
        <w:rPr>
          <w:rtl w:val="0"/>
        </w:rPr>
        <w:t xml:space="preserve"> </w:t>
      </w:r>
      <w:r>
        <w:rPr>
          <w:rtl w:val="0"/>
        </w:rPr>
        <w:t>at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start</w:t>
      </w:r>
      <w:r>
        <w:rPr>
          <w:rtl w:val="0"/>
        </w:rPr>
        <w:t xml:space="preserve">). </w:t>
      </w: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means</w:t>
      </w:r>
      <w:r>
        <w:rPr>
          <w:rtl w:val="0"/>
        </w:rPr>
        <w:t xml:space="preserve"> </w:t>
      </w:r>
      <w:r>
        <w:rPr>
          <w:rtl w:val="0"/>
        </w:rPr>
        <w:t>that</w:t>
      </w:r>
      <w:r>
        <w:rPr>
          <w:rtl w:val="0"/>
        </w:rPr>
        <w:t xml:space="preserve"> </w:t>
      </w:r>
      <w:r>
        <w:rPr>
          <w:rtl w:val="0"/>
        </w:rPr>
        <w:t>at</w:t>
      </w:r>
      <w:r>
        <w:rPr>
          <w:rtl w:val="0"/>
        </w:rPr>
        <w:t xml:space="preserve"> </w:t>
      </w:r>
      <w:r>
        <w:rPr>
          <w:i/>
          <w:iCs/>
          <w:rtl w:val="0"/>
        </w:rPr>
        <w:t>k</w:t>
      </w:r>
      <w:r>
        <w:rPr>
          <w:rtl w:val="0"/>
        </w:rPr>
        <w:t xml:space="preserve">, </w:t>
      </w:r>
      <w:r>
        <w:rPr>
          <w:rtl w:val="0"/>
        </w:rPr>
        <w:t>BFS</w:t>
      </w:r>
      <w:r>
        <w:rPr>
          <w:rtl w:val="0"/>
        </w:rPr>
        <w:t xml:space="preserve"> </w:t>
      </w:r>
      <w:r>
        <w:rPr>
          <w:rtl w:val="0"/>
        </w:rPr>
        <w:t>expanded</w:t>
      </w:r>
      <w:r>
        <w:rPr>
          <w:rtl w:val="0"/>
        </w:rPr>
        <w:t xml:space="preserve"> </w:t>
      </w:r>
      <w:r>
        <w:rPr>
          <w:rtl w:val="0"/>
        </w:rPr>
        <w:t>on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node</w:t>
      </w:r>
      <w:r>
        <w:rPr>
          <w:rtl w:val="0"/>
        </w:rPr>
        <w:t xml:space="preserve"> </w:t>
      </w:r>
      <w:r>
        <w:rPr>
          <w:i/>
          <w:iCs/>
          <w:rtl w:val="0"/>
        </w:rPr>
        <w:t>i</w:t>
      </w:r>
      <w:r>
        <w:rPr>
          <w:rtl w:val="0"/>
        </w:rPr>
        <w:t xml:space="preserve">, </w:t>
      </w:r>
      <w:r>
        <w:rPr>
          <w:rtl w:val="0"/>
        </w:rPr>
        <w:t>while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optimal</w:t>
      </w:r>
      <w:r>
        <w:rPr>
          <w:rtl w:val="0"/>
        </w:rPr>
        <w:t xml:space="preserve"> </w:t>
      </w:r>
      <w:r>
        <w:rPr>
          <w:rtl w:val="0"/>
        </w:rPr>
        <w:t>path</w:t>
      </w:r>
      <w:r>
        <w:rPr>
          <w:rtl w:val="0"/>
        </w:rPr>
        <w:t xml:space="preserve"> </w:t>
      </w:r>
      <w:r>
        <w:rPr>
          <w:rtl w:val="0"/>
        </w:rPr>
        <w:t>expanded</w:t>
      </w:r>
      <w:r>
        <w:rPr>
          <w:rtl w:val="0"/>
        </w:rPr>
        <w:t xml:space="preserve"> </w:t>
      </w:r>
      <w:r>
        <w:rPr>
          <w:rtl w:val="0"/>
        </w:rPr>
        <w:t>chose</w:t>
      </w:r>
      <w:r>
        <w:rPr>
          <w:rtl w:val="0"/>
        </w:rPr>
        <w:t xml:space="preserve"> </w:t>
      </w:r>
      <w:r>
        <w:rPr>
          <w:rtl w:val="0"/>
        </w:rPr>
        <w:t>some</w:t>
      </w:r>
      <w:r>
        <w:rPr>
          <w:rtl w:val="0"/>
        </w:rPr>
        <w:t xml:space="preserve"> </w:t>
      </w:r>
      <w:r>
        <w:rPr>
          <w:rtl w:val="0"/>
        </w:rPr>
        <w:t>other</w:t>
      </w:r>
      <w:r>
        <w:rPr>
          <w:rtl w:val="0"/>
        </w:rPr>
        <w:t xml:space="preserve"> </w:t>
      </w:r>
      <w:r>
        <w:rPr>
          <w:rtl w:val="0"/>
        </w:rPr>
        <w:t>unexplored</w:t>
      </w:r>
      <w:r>
        <w:rPr>
          <w:rtl w:val="0"/>
        </w:rPr>
        <w:t xml:space="preserve"> </w:t>
      </w:r>
      <w:r>
        <w:rPr>
          <w:rtl w:val="0"/>
        </w:rPr>
        <w:t>node</w:t>
      </w:r>
      <w:r>
        <w:rPr>
          <w:rtl w:val="0"/>
        </w:rPr>
        <w:t xml:space="preserve">, </w:t>
      </w:r>
      <w:r>
        <w:rPr>
          <w:i/>
          <w:iCs/>
          <w:rtl w:val="0"/>
        </w:rPr>
        <w:t>i</w:t>
      </w:r>
      <w:r>
        <w:rPr>
          <w:i/>
          <w:iCs/>
          <w:rtl w:val="0"/>
        </w:rPr>
        <w:t>_</w:t>
      </w:r>
      <w:r>
        <w:rPr>
          <w:i/>
          <w:iCs/>
          <w:rtl w:val="0"/>
        </w:rPr>
        <w:t>optimal</w:t>
      </w:r>
      <w:r>
        <w:rPr>
          <w:i/>
          <w:iCs/>
          <w:rtl w:val="0"/>
        </w:rPr>
        <w:t>.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order</w:t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</w:t>
      </w:r>
      <w:r>
        <w:rPr>
          <w:i/>
          <w:iCs/>
          <w:rtl w:val="0"/>
        </w:rPr>
        <w:t>i</w:t>
      </w:r>
      <w:r>
        <w:rPr>
          <w:i/>
          <w:iCs/>
          <w:rtl w:val="0"/>
        </w:rPr>
        <w:t>_</w:t>
      </w:r>
      <w:r>
        <w:rPr>
          <w:i/>
          <w:iCs/>
          <w:rtl w:val="0"/>
        </w:rPr>
        <w:t>optimal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better</w:t>
      </w:r>
      <w:r>
        <w:rPr>
          <w:rtl w:val="0"/>
        </w:rPr>
        <w:t xml:space="preserve">,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has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lower</w:t>
      </w:r>
      <w:r>
        <w:rPr>
          <w:rtl w:val="0"/>
        </w:rPr>
        <w:t xml:space="preserve"> </w:t>
      </w:r>
      <w:r>
        <w:rPr>
          <w:rtl w:val="0"/>
        </w:rPr>
        <w:t>cost</w:t>
      </w:r>
      <w:r>
        <w:rPr>
          <w:rtl w:val="0"/>
        </w:rPr>
        <w:t xml:space="preserve">.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order</w:t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lower</w:t>
      </w:r>
      <w:r>
        <w:rPr>
          <w:rtl w:val="0"/>
        </w:rPr>
        <w:t xml:space="preserve"> </w:t>
      </w:r>
      <w:r>
        <w:rPr>
          <w:rtl w:val="0"/>
        </w:rPr>
        <w:t>cost</w:t>
      </w:r>
      <w:r>
        <w:rPr>
          <w:rtl w:val="0"/>
        </w:rPr>
        <w:t xml:space="preserve">,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has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on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lower</w:t>
      </w:r>
      <w:r>
        <w:rPr>
          <w:rtl w:val="0"/>
        </w:rPr>
        <w:t xml:space="preserve"> </w:t>
      </w:r>
      <w:r>
        <w:rPr>
          <w:rtl w:val="0"/>
        </w:rPr>
        <w:t>depth</w:t>
      </w:r>
      <w:r>
        <w:rPr>
          <w:rtl w:val="0"/>
        </w:rPr>
        <w:t xml:space="preserve"> </w:t>
      </w:r>
      <w:r>
        <w:rPr>
          <w:rtl w:val="0"/>
        </w:rPr>
        <w:t>than</w:t>
      </w:r>
      <w:r>
        <w:rPr>
          <w:rtl w:val="0"/>
        </w:rPr>
        <w:t xml:space="preserve"> </w:t>
      </w:r>
      <w:r>
        <w:rPr>
          <w:i/>
          <w:iCs/>
          <w:rtl w:val="0"/>
        </w:rPr>
        <w:t>i</w:t>
      </w:r>
      <w:r>
        <w:rPr>
          <w:rtl w:val="0"/>
        </w:rPr>
        <w:t xml:space="preserve">, </w:t>
      </w:r>
      <w:r>
        <w:rPr>
          <w:rtl w:val="0"/>
        </w:rPr>
        <w:t>since</w:t>
      </w:r>
      <w:r>
        <w:rPr>
          <w:rtl w:val="0"/>
        </w:rPr>
        <w:t xml:space="preserve"> </w:t>
      </w:r>
      <w:r>
        <w:rPr>
          <w:rtl w:val="0"/>
        </w:rPr>
        <w:t>edge</w:t>
      </w:r>
      <w:r>
        <w:rPr>
          <w:rtl w:val="0"/>
        </w:rPr>
        <w:t xml:space="preserve"> </w:t>
      </w:r>
      <w:r>
        <w:rPr>
          <w:rtl w:val="0"/>
        </w:rPr>
        <w:t>cost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nondecreasing</w:t>
      </w:r>
      <w:r>
        <w:rPr>
          <w:rtl w:val="0"/>
        </w:rPr>
        <w:t xml:space="preserve"> </w:t>
      </w:r>
      <w:r>
        <w:rPr>
          <w:rtl w:val="0"/>
        </w:rPr>
        <w:t>function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depth</w:t>
      </w:r>
      <w:r>
        <w:rPr>
          <w:rtl w:val="0"/>
        </w:rPr>
        <w:t xml:space="preserve">. </w:t>
      </w:r>
      <w:r>
        <w:rPr>
          <w:rtl w:val="0"/>
        </w:rPr>
        <w:t>BFS</w:t>
      </w:r>
      <w:r>
        <w:rPr>
          <w:rtl w:val="0"/>
        </w:rPr>
        <w:t xml:space="preserve"> </w:t>
      </w:r>
      <w:r>
        <w:rPr>
          <w:rtl w:val="0"/>
        </w:rPr>
        <w:t>would</w:t>
      </w:r>
      <w:r>
        <w:rPr>
          <w:rtl w:val="0"/>
        </w:rPr>
        <w:t xml:space="preserve"> </w:t>
      </w:r>
      <w:r>
        <w:rPr>
          <w:rtl w:val="0"/>
        </w:rPr>
        <w:t>have</w:t>
      </w:r>
      <w:r>
        <w:rPr>
          <w:rtl w:val="0"/>
        </w:rPr>
        <w:t xml:space="preserve"> </w:t>
      </w:r>
      <w:r>
        <w:rPr>
          <w:rtl w:val="0"/>
        </w:rPr>
        <w:t>already</w:t>
      </w:r>
      <w:r>
        <w:rPr>
          <w:rtl w:val="0"/>
        </w:rPr>
        <w:t xml:space="preserve"> </w:t>
      </w:r>
      <w:r>
        <w:rPr>
          <w:rtl w:val="0"/>
        </w:rPr>
        <w:t>expanded</w:t>
      </w:r>
      <w:r>
        <w:rPr>
          <w:rtl w:val="0"/>
        </w:rPr>
        <w:t xml:space="preserve"> </w:t>
      </w:r>
      <w:r>
        <w:rPr>
          <w:rtl w:val="0"/>
        </w:rPr>
        <w:t>upon</w:t>
      </w:r>
      <w:r>
        <w:rPr>
          <w:rtl w:val="0"/>
        </w:rPr>
        <w:t xml:space="preserve"> </w:t>
      </w: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node</w:t>
      </w:r>
      <w:r>
        <w:rPr>
          <w:rtl w:val="0"/>
        </w:rPr>
        <w:t xml:space="preserve"> </w:t>
      </w:r>
      <w:r>
        <w:rPr>
          <w:i/>
          <w:iCs/>
          <w:rtl w:val="0"/>
        </w:rPr>
        <w:t>i</w:t>
      </w:r>
      <w:r>
        <w:rPr>
          <w:i/>
          <w:iCs/>
          <w:rtl w:val="0"/>
        </w:rPr>
        <w:t>_</w:t>
      </w:r>
      <w:r>
        <w:rPr>
          <w:i/>
          <w:iCs/>
          <w:rtl w:val="0"/>
        </w:rPr>
        <w:t>optimal</w:t>
      </w:r>
      <w:r>
        <w:rPr>
          <w:rtl w:val="0"/>
        </w:rPr>
        <w:t xml:space="preserve"> </w:t>
      </w:r>
      <w:r>
        <w:rPr>
          <w:rtl w:val="0"/>
        </w:rPr>
        <w:t>because</w:t>
      </w:r>
      <w:r>
        <w:rPr>
          <w:rtl w:val="0"/>
        </w:rPr>
        <w:t xml:space="preserve">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checks</w:t>
      </w:r>
      <w:r>
        <w:rPr>
          <w:rtl w:val="0"/>
        </w:rPr>
        <w:t xml:space="preserve"> </w:t>
      </w:r>
      <w:r>
        <w:rPr>
          <w:rtl w:val="0"/>
        </w:rPr>
        <w:t>out</w:t>
      </w:r>
      <w:r>
        <w:rPr>
          <w:rtl w:val="0"/>
        </w:rPr>
        <w:t xml:space="preserve"> </w:t>
      </w:r>
      <w:r>
        <w:rPr>
          <w:rtl w:val="0"/>
        </w:rPr>
        <w:t>all</w:t>
      </w:r>
      <w:r>
        <w:rPr>
          <w:rtl w:val="0"/>
        </w:rPr>
        <w:t xml:space="preserve"> </w:t>
      </w:r>
      <w:r>
        <w:rPr>
          <w:rtl w:val="0"/>
        </w:rPr>
        <w:t>lower</w:t>
      </w:r>
      <w:r>
        <w:rPr>
          <w:rtl w:val="0"/>
        </w:rPr>
        <w:t xml:space="preserve"> </w:t>
      </w:r>
      <w:r>
        <w:rPr>
          <w:rtl w:val="0"/>
        </w:rPr>
        <w:t>depths</w:t>
      </w:r>
      <w:r>
        <w:rPr>
          <w:rtl w:val="0"/>
        </w:rPr>
        <w:t xml:space="preserve"> </w:t>
      </w:r>
      <w:r>
        <w:rPr>
          <w:rtl w:val="0"/>
        </w:rPr>
        <w:t>before</w:t>
      </w:r>
      <w:r>
        <w:rPr>
          <w:rtl w:val="0"/>
        </w:rPr>
        <w:t xml:space="preserve"> </w:t>
      </w:r>
      <w:r>
        <w:rPr>
          <w:rtl w:val="0"/>
        </w:rPr>
        <w:t>going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deeper</w:t>
      </w:r>
      <w:r>
        <w:rPr>
          <w:rtl w:val="0"/>
        </w:rPr>
        <w:t xml:space="preserve"> </w:t>
      </w:r>
      <w:r>
        <w:rPr>
          <w:rtl w:val="0"/>
        </w:rPr>
        <w:t>depth</w:t>
      </w:r>
      <w:r>
        <w:rPr>
          <w:rtl w:val="0"/>
        </w:rPr>
        <w:t xml:space="preserve"> (</w:t>
      </w:r>
      <w:r>
        <w:rPr>
          <w:rtl w:val="0"/>
        </w:rPr>
        <w:t>inherent</w:t>
      </w:r>
      <w:r>
        <w:rPr>
          <w:rtl w:val="0"/>
        </w:rPr>
        <w:t xml:space="preserve"> </w:t>
      </w:r>
      <w:r>
        <w:rPr>
          <w:rtl w:val="0"/>
        </w:rPr>
        <w:t>property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BFS</w:t>
      </w:r>
      <w:r>
        <w:rPr>
          <w:rtl w:val="0"/>
        </w:rPr>
        <w:t xml:space="preserve">). </w:t>
      </w: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means</w:t>
      </w:r>
      <w:r>
        <w:rPr>
          <w:rtl w:val="0"/>
        </w:rPr>
        <w:t xml:space="preserve"> </w:t>
      </w:r>
      <w:r>
        <w:rPr>
          <w:rtl w:val="0"/>
        </w:rPr>
        <w:t>that</w:t>
      </w:r>
      <w:r>
        <w:rPr>
          <w:rtl w:val="0"/>
        </w:rPr>
        <w:t xml:space="preserve"> </w:t>
      </w:r>
      <w:r>
        <w:rPr>
          <w:i/>
          <w:iCs/>
          <w:rtl w:val="0"/>
        </w:rPr>
        <w:t>i</w:t>
      </w:r>
      <w:r>
        <w:rPr>
          <w:i/>
          <w:iCs/>
          <w:rtl w:val="0"/>
        </w:rPr>
        <w:t>_</w:t>
      </w:r>
      <w:r>
        <w:rPr>
          <w:i/>
          <w:iCs/>
          <w:rtl w:val="0"/>
        </w:rPr>
        <w:t>optimal</w:t>
      </w:r>
      <w:r>
        <w:rPr>
          <w:rtl w:val="0"/>
        </w:rPr>
        <w:t xml:space="preserve"> </w:t>
      </w:r>
      <w:r>
        <w:rPr>
          <w:rtl w:val="0"/>
        </w:rPr>
        <w:t>was</w:t>
      </w:r>
      <w:r>
        <w:rPr>
          <w:rtl w:val="0"/>
        </w:rPr>
        <w:t xml:space="preserve"> </w:t>
      </w:r>
      <w:r>
        <w:rPr>
          <w:rtl w:val="0"/>
        </w:rPr>
        <w:t>already</w:t>
      </w:r>
      <w:r>
        <w:rPr>
          <w:rtl w:val="0"/>
        </w:rPr>
        <w:t xml:space="preserve"> </w:t>
      </w:r>
      <w:r>
        <w:rPr>
          <w:rtl w:val="0"/>
        </w:rPr>
        <w:t>expanded</w:t>
      </w:r>
      <w:r>
        <w:rPr>
          <w:rtl w:val="0"/>
        </w:rPr>
        <w:t xml:space="preserve">, </w:t>
      </w:r>
      <w:r>
        <w:rPr>
          <w:rtl w:val="0"/>
        </w:rPr>
        <w:t>which</w:t>
      </w:r>
      <w:r>
        <w:rPr>
          <w:rtl w:val="0"/>
        </w:rPr>
        <w:t xml:space="preserve"> </w:t>
      </w:r>
      <w:r>
        <w:rPr>
          <w:rtl w:val="0"/>
        </w:rPr>
        <w:t>contradicts</w:t>
      </w:r>
      <w:r>
        <w:rPr>
          <w:rtl w:val="0"/>
        </w:rPr>
        <w:t xml:space="preserve"> </w:t>
      </w:r>
      <w:r>
        <w:rPr>
          <w:rtl w:val="0"/>
        </w:rPr>
        <w:t>our</w:t>
      </w:r>
      <w:r>
        <w:rPr>
          <w:rtl w:val="0"/>
        </w:rPr>
        <w:t xml:space="preserve"> </w:t>
      </w:r>
      <w:r>
        <w:rPr>
          <w:rtl w:val="0"/>
        </w:rPr>
        <w:t>previous</w:t>
      </w:r>
      <w:r>
        <w:rPr>
          <w:rtl w:val="0"/>
        </w:rPr>
        <w:t xml:space="preserve"> </w:t>
      </w:r>
      <w:r>
        <w:rPr>
          <w:rtl w:val="0"/>
        </w:rPr>
        <w:t>statement</w:t>
      </w:r>
      <w:r>
        <w:rPr>
          <w:rtl w:val="0"/>
        </w:rPr>
        <w:t xml:space="preserve"> </w:t>
      </w:r>
      <w:r>
        <w:rPr>
          <w:rtl w:val="0"/>
        </w:rPr>
        <w:t>that</w:t>
      </w:r>
      <w:r>
        <w:rPr>
          <w:rtl w:val="0"/>
        </w:rPr>
        <w:t xml:space="preserve">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wasn</w:t>
      </w:r>
      <w:r>
        <w:rPr>
          <w:rtl w:val="0"/>
        </w:rPr>
        <w:t>’</w:t>
      </w:r>
      <w:r>
        <w:rPr>
          <w:rtl w:val="0"/>
        </w:rPr>
        <w:t>t</w:t>
      </w:r>
      <w:r>
        <w:rPr>
          <w:rtl w:val="0"/>
        </w:rPr>
        <w:t xml:space="preserve"> </w:t>
      </w:r>
      <w:r>
        <w:rPr>
          <w:rtl w:val="0"/>
        </w:rPr>
        <w:t>expanded</w:t>
      </w:r>
      <w:r>
        <w:rPr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</w:pPr>
      <w:r>
        <w:rPr>
          <w:rtl w:val="0"/>
        </w:rPr>
        <w:t>Q</w:t>
      </w:r>
      <w:r>
        <w:rPr>
          <w:rtl w:val="0"/>
        </w:rPr>
        <w:t>.</w:t>
      </w:r>
      <w:r>
        <w:rPr>
          <w:rtl w:val="0"/>
        </w:rPr>
        <w:t>E</w:t>
      </w:r>
      <w:r>
        <w:rPr>
          <w:rtl w:val="0"/>
        </w:rPr>
        <w:t>.</w:t>
      </w:r>
      <w:r>
        <w:rPr>
          <w:rtl w:val="0"/>
        </w:rPr>
        <w:t>D</w:t>
      </w:r>
      <w:r>
        <w:rPr>
          <w:rtl w:val="0"/>
        </w:rPr>
        <w:t xml:space="preserve">, </w:t>
      </w:r>
      <w:r>
        <w:rPr>
          <w:rtl w:val="0"/>
        </w:rPr>
        <w:t>BFS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optimal</w:t>
      </w:r>
      <w:r>
        <w:rPr>
          <w:rtl w:val="0"/>
        </w:rPr>
        <w:t xml:space="preserve"> </w:t>
      </w:r>
      <w:r>
        <w:rPr>
          <w:rtl w:val="0"/>
        </w:rPr>
        <w:t>when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edge</w:t>
      </w:r>
      <w:r>
        <w:rPr>
          <w:rtl w:val="0"/>
        </w:rPr>
        <w:t xml:space="preserve"> </w:t>
      </w:r>
      <w:r>
        <w:rPr>
          <w:rtl w:val="0"/>
        </w:rPr>
        <w:t>cost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nondecreasing</w:t>
      </w:r>
      <w:r>
        <w:rPr>
          <w:rtl w:val="0"/>
        </w:rPr>
        <w:t xml:space="preserve"> </w:t>
      </w:r>
      <w:r>
        <w:rPr>
          <w:rtl w:val="0"/>
        </w:rPr>
        <w:t>function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depth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720"/>
        <w:rPr>
          <w:b/>
          <w:bCs/>
          <w:sz w:val="48"/>
          <w:szCs w:val="4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rtl w:val="0"/>
        </w:rPr>
        <w:t>REPORT</w:t>
      </w:r>
      <w:r>
        <w:rPr>
          <w:b/>
          <w:bCs/>
          <w:sz w:val="48"/>
          <w:szCs w:val="48"/>
          <w:rtl w:val="0"/>
        </w:rPr>
        <w:t>!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sz w:val="48"/>
          <w:szCs w:val="4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rtl w:val="0"/>
        </w:rPr>
        <w:t xml:space="preserve">8 - </w:t>
      </w:r>
      <w:r>
        <w:rPr>
          <w:b/>
          <w:bCs/>
          <w:sz w:val="48"/>
          <w:szCs w:val="48"/>
          <w:rtl w:val="0"/>
        </w:rPr>
        <w:t>Puzzle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  <w:t xml:space="preserve">6) </w:t>
      </w:r>
      <w:r>
        <w:rPr>
          <w:rtl w:val="0"/>
        </w:rPr>
        <w:t>Generally</w:t>
      </w:r>
      <w:r>
        <w:rPr>
          <w:rtl w:val="0"/>
        </w:rPr>
        <w:t xml:space="preserve"> </w:t>
      </w:r>
      <w:r>
        <w:rPr>
          <w:rtl w:val="0"/>
        </w:rPr>
        <w:t>speaking</w:t>
      </w:r>
      <w:r>
        <w:rPr>
          <w:rtl w:val="0"/>
        </w:rPr>
        <w:t xml:space="preserve">,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branching</w:t>
      </w:r>
      <w:r>
        <w:rPr>
          <w:rtl w:val="0"/>
        </w:rPr>
        <w:t xml:space="preserve"> </w:t>
      </w:r>
      <w:r>
        <w:rPr>
          <w:rtl w:val="0"/>
        </w:rPr>
        <w:t>factor</w:t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8-</w:t>
      </w:r>
      <w:r>
        <w:rPr>
          <w:rtl w:val="0"/>
        </w:rPr>
        <w:t>puzzle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on</w:t>
      </w:r>
      <w:r>
        <w:rPr>
          <w:rtl w:val="0"/>
        </w:rPr>
        <w:t xml:space="preserve"> </w:t>
      </w:r>
      <w:r>
        <w:rPr>
          <w:rtl w:val="0"/>
        </w:rPr>
        <w:t>average</w:t>
      </w:r>
      <w:r>
        <w:rPr>
          <w:rtl w:val="0"/>
        </w:rPr>
        <w:t xml:space="preserve">, 3. </w:t>
      </w:r>
      <w:r>
        <w:rPr>
          <w:rtl w:val="0"/>
        </w:rPr>
        <w:t>At</w:t>
      </w:r>
      <w:r>
        <w:rPr>
          <w:rtl w:val="0"/>
        </w:rPr>
        <w:t xml:space="preserve"> </w:t>
      </w:r>
      <w:r>
        <w:rPr>
          <w:rtl w:val="0"/>
        </w:rPr>
        <w:t>most</w:t>
      </w:r>
      <w:r>
        <w:rPr>
          <w:rtl w:val="0"/>
        </w:rPr>
        <w:t xml:space="preserve">, </w:t>
      </w:r>
      <w:r>
        <w:rPr>
          <w:rtl w:val="0"/>
        </w:rPr>
        <w:t>there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4 </w:t>
      </w:r>
      <w:r>
        <w:rPr>
          <w:rtl w:val="0"/>
        </w:rPr>
        <w:t>directions</w:t>
      </w:r>
      <w:r>
        <w:rPr>
          <w:rtl w:val="0"/>
        </w:rPr>
        <w:t xml:space="preserve"> </w:t>
      </w:r>
      <w:r>
        <w:rPr>
          <w:rtl w:val="0"/>
        </w:rPr>
        <w:t>that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blank</w:t>
      </w:r>
      <w:r>
        <w:rPr>
          <w:rtl w:val="0"/>
        </w:rPr>
        <w:t xml:space="preserve"> </w:t>
      </w:r>
      <w:r>
        <w:rPr>
          <w:rtl w:val="0"/>
        </w:rPr>
        <w:t>space</w:t>
      </w:r>
      <w:r>
        <w:rPr>
          <w:rtl w:val="0"/>
        </w:rPr>
        <w:t xml:space="preserve"> </w:t>
      </w:r>
      <w:r>
        <w:rPr>
          <w:rtl w:val="0"/>
        </w:rPr>
        <w:t>can</w:t>
      </w:r>
      <w:r>
        <w:rPr>
          <w:rtl w:val="0"/>
        </w:rPr>
        <w:t xml:space="preserve"> </w:t>
      </w:r>
      <w:r>
        <w:rPr>
          <w:rtl w:val="0"/>
        </w:rPr>
        <w:t>move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: </w:t>
      </w:r>
      <w:r>
        <w:rPr>
          <w:rtl w:val="0"/>
        </w:rPr>
        <w:t>left</w:t>
      </w:r>
      <w:r>
        <w:rPr>
          <w:rtl w:val="0"/>
        </w:rPr>
        <w:t xml:space="preserve">, </w:t>
      </w:r>
      <w:r>
        <w:rPr>
          <w:rtl w:val="0"/>
        </w:rPr>
        <w:t>right</w:t>
      </w:r>
      <w:r>
        <w:rPr>
          <w:rtl w:val="0"/>
        </w:rPr>
        <w:t xml:space="preserve">, </w:t>
      </w:r>
      <w:r>
        <w:rPr>
          <w:rtl w:val="0"/>
        </w:rPr>
        <w:t>up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down</w:t>
      </w:r>
      <w:r>
        <w:rPr>
          <w:rtl w:val="0"/>
        </w:rPr>
        <w:t xml:space="preserve">. </w:t>
      </w: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only</w:t>
      </w:r>
      <w:r>
        <w:rPr>
          <w:rtl w:val="0"/>
        </w:rPr>
        <w:t xml:space="preserve"> </w:t>
      </w:r>
      <w:r>
        <w:rPr>
          <w:rtl w:val="0"/>
        </w:rPr>
        <w:t>really</w:t>
      </w:r>
      <w:r>
        <w:rPr>
          <w:rtl w:val="0"/>
        </w:rPr>
        <w:t xml:space="preserve"> </w:t>
      </w:r>
      <w:r>
        <w:rPr>
          <w:rtl w:val="0"/>
        </w:rPr>
        <w:t>happens</w:t>
      </w:r>
      <w:r>
        <w:rPr>
          <w:rtl w:val="0"/>
        </w:rPr>
        <w:t xml:space="preserve"> </w:t>
      </w:r>
      <w:r>
        <w:rPr>
          <w:rtl w:val="0"/>
        </w:rPr>
        <w:t>when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blank</w:t>
      </w:r>
      <w:r>
        <w:rPr>
          <w:rtl w:val="0"/>
        </w:rPr>
        <w:t xml:space="preserve"> </w:t>
      </w:r>
      <w:r>
        <w:rPr>
          <w:rtl w:val="0"/>
        </w:rPr>
        <w:t>state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middle</w:t>
      </w:r>
      <w:r>
        <w:rPr>
          <w:rtl w:val="0"/>
        </w:rPr>
        <w:t xml:space="preserve">. </w:t>
      </w:r>
      <w:r>
        <w:rPr>
          <w:rtl w:val="0"/>
        </w:rPr>
        <w:t>Otherwise</w:t>
      </w:r>
      <w:r>
        <w:rPr>
          <w:rtl w:val="0"/>
        </w:rPr>
        <w:t xml:space="preserve">,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3 </w:t>
      </w:r>
      <w:r>
        <w:rPr>
          <w:rtl w:val="0"/>
        </w:rPr>
        <w:t>or</w:t>
      </w:r>
      <w:r>
        <w:rPr>
          <w:rtl w:val="0"/>
        </w:rPr>
        <w:t xml:space="preserve"> 2, </w:t>
      </w:r>
      <w:r>
        <w:rPr>
          <w:rtl w:val="0"/>
        </w:rPr>
        <w:t>but</w:t>
      </w:r>
      <w:r>
        <w:rPr>
          <w:rtl w:val="0"/>
        </w:rPr>
        <w:t xml:space="preserve"> </w:t>
      </w:r>
      <w:r>
        <w:rPr>
          <w:rtl w:val="0"/>
        </w:rPr>
        <w:t>generally</w:t>
      </w:r>
      <w:r>
        <w:rPr>
          <w:rtl w:val="0"/>
        </w:rPr>
        <w:t xml:space="preserve"> 3. </w:t>
      </w:r>
      <w:r>
        <w:rPr>
          <w:rtl w:val="0"/>
        </w:rPr>
        <w:t>There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only</w:t>
      </w:r>
      <w:r>
        <w:rPr>
          <w:rtl w:val="0"/>
        </w:rPr>
        <w:t xml:space="preserve"> 9! </w:t>
      </w:r>
      <w:r>
        <w:rPr>
          <w:rtl w:val="0"/>
        </w:rPr>
        <w:t>permutations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tile</w:t>
      </w:r>
      <w:r>
        <w:rPr>
          <w:rtl w:val="0"/>
        </w:rPr>
        <w:t xml:space="preserve"> </w:t>
      </w:r>
      <w:r>
        <w:rPr>
          <w:rtl w:val="0"/>
        </w:rPr>
        <w:t>sequences</w:t>
      </w:r>
      <w:r>
        <w:rPr>
          <w:rtl w:val="0"/>
        </w:rPr>
        <w:t xml:space="preserve">. </w:t>
      </w:r>
      <w:r>
        <w:rPr>
          <w:rtl w:val="0"/>
        </w:rPr>
        <w:t>Without</w:t>
      </w:r>
      <w:r>
        <w:rPr>
          <w:rtl w:val="0"/>
        </w:rPr>
        <w:t xml:space="preserve"> </w:t>
      </w:r>
      <w:r>
        <w:rPr>
          <w:rtl w:val="0"/>
        </w:rPr>
        <w:t>any</w:t>
      </w:r>
      <w:r>
        <w:rPr>
          <w:rtl w:val="0"/>
        </w:rPr>
        <w:t xml:space="preserve"> </w:t>
      </w:r>
      <w:r>
        <w:rPr>
          <w:rtl w:val="0"/>
        </w:rPr>
        <w:t>heuristic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guide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problem</w:t>
      </w:r>
      <w:r>
        <w:rPr>
          <w:rtl w:val="0"/>
        </w:rPr>
        <w:t xml:space="preserve">, </w:t>
      </w:r>
      <w:r>
        <w:rPr>
          <w:rtl w:val="0"/>
        </w:rPr>
        <w:t>uninformed</w:t>
      </w:r>
      <w:r>
        <w:rPr>
          <w:rtl w:val="0"/>
        </w:rPr>
        <w:t xml:space="preserve"> </w:t>
      </w:r>
      <w:r>
        <w:rPr>
          <w:rtl w:val="0"/>
        </w:rPr>
        <w:t>searches</w:t>
      </w:r>
      <w:r>
        <w:rPr>
          <w:rtl w:val="0"/>
        </w:rPr>
        <w:t xml:space="preserve"> </w:t>
      </w:r>
      <w:r>
        <w:rPr>
          <w:rtl w:val="0"/>
        </w:rPr>
        <w:t>are</w:t>
      </w:r>
      <w:r>
        <w:rPr>
          <w:rtl w:val="0"/>
        </w:rPr>
        <w:t xml:space="preserve"> </w:t>
      </w:r>
      <w:r>
        <w:rPr>
          <w:rtl w:val="0"/>
        </w:rPr>
        <w:t>going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have</w:t>
      </w:r>
      <w:r>
        <w:rPr>
          <w:rtl w:val="0"/>
        </w:rPr>
        <w:t xml:space="preserve"> </w:t>
      </w:r>
      <w:r>
        <w:rPr>
          <w:rtl w:val="0"/>
        </w:rPr>
        <w:t>huge</w:t>
      </w:r>
      <w:r>
        <w:rPr>
          <w:rtl w:val="0"/>
        </w:rPr>
        <w:t xml:space="preserve"> </w:t>
      </w:r>
      <w:r>
        <w:rPr>
          <w:rtl w:val="0"/>
        </w:rPr>
        <w:t>problems</w:t>
      </w:r>
      <w:r>
        <w:rPr>
          <w:rtl w:val="0"/>
        </w:rPr>
        <w:t xml:space="preserve">, </w:t>
      </w:r>
      <w:r>
        <w:rPr>
          <w:rtl w:val="0"/>
        </w:rPr>
        <w:t>since</w:t>
      </w:r>
      <w:r>
        <w:rPr>
          <w:rtl w:val="0"/>
        </w:rPr>
        <w:t xml:space="preserve">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4^(</w:t>
      </w:r>
      <w:r>
        <w:rPr>
          <w:rtl w:val="0"/>
        </w:rPr>
        <w:t>depth</w:t>
      </w:r>
      <w:r>
        <w:rPr>
          <w:rtl w:val="0"/>
        </w:rPr>
        <w:t xml:space="preserve">). </w:t>
      </w:r>
      <w:r>
        <w:rPr>
          <w:rtl w:val="0"/>
        </w:rPr>
        <w:t>So</w:t>
      </w:r>
      <w:r>
        <w:rPr>
          <w:rtl w:val="0"/>
        </w:rPr>
        <w:t xml:space="preserve"> </w:t>
      </w:r>
      <w:r>
        <w:rPr>
          <w:rtl w:val="0"/>
        </w:rPr>
        <w:t>by</w:t>
      </w:r>
      <w:r>
        <w:rPr>
          <w:rtl w:val="0"/>
        </w:rPr>
        <w:t xml:space="preserve"> </w:t>
      </w:r>
      <w:r>
        <w:rPr>
          <w:rtl w:val="0"/>
        </w:rPr>
        <w:t>about</w:t>
      </w:r>
      <w:r>
        <w:rPr>
          <w:rtl w:val="0"/>
        </w:rPr>
        <w:t xml:space="preserve"> 10 </w:t>
      </w:r>
      <w:r>
        <w:rPr>
          <w:rtl w:val="0"/>
        </w:rPr>
        <w:t>moves</w:t>
      </w:r>
      <w:r>
        <w:rPr>
          <w:rtl w:val="0"/>
        </w:rPr>
        <w:t xml:space="preserve">, </w:t>
      </w:r>
      <w:r>
        <w:rPr>
          <w:rtl w:val="0"/>
        </w:rPr>
        <w:t>you</w:t>
      </w:r>
      <w:r>
        <w:rPr>
          <w:rtl w:val="0"/>
        </w:rPr>
        <w:t xml:space="preserve"> </w:t>
      </w:r>
      <w:r>
        <w:rPr>
          <w:rtl w:val="0"/>
        </w:rPr>
        <w:t>are</w:t>
      </w:r>
      <w:r>
        <w:rPr>
          <w:rtl w:val="0"/>
        </w:rPr>
        <w:t xml:space="preserve"> </w:t>
      </w:r>
      <w:r>
        <w:rPr>
          <w:rtl w:val="0"/>
        </w:rPr>
        <w:t>sitting</w:t>
      </w:r>
      <w:r>
        <w:rPr>
          <w:rtl w:val="0"/>
        </w:rPr>
        <w:t xml:space="preserve"> </w:t>
      </w:r>
      <w:r>
        <w:rPr>
          <w:rtl w:val="0"/>
        </w:rPr>
        <w:t>at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fringe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one</w:t>
      </w:r>
      <w:r>
        <w:rPr>
          <w:rtl w:val="0"/>
        </w:rPr>
        <w:t xml:space="preserve"> </w:t>
      </w:r>
      <w:r>
        <w:rPr>
          <w:rtl w:val="0"/>
        </w:rPr>
        <w:t>million</w:t>
      </w:r>
      <w:r>
        <w:rPr>
          <w:rtl w:val="0"/>
        </w:rPr>
        <w:t xml:space="preserve"> </w:t>
      </w:r>
      <w:r>
        <w:rPr>
          <w:rtl w:val="0"/>
        </w:rPr>
        <w:t>nodes</w:t>
      </w:r>
      <w:r>
        <w:rPr>
          <w:rtl w:val="0"/>
        </w:rPr>
        <w:t xml:space="preserve"> </w:t>
      </w:r>
      <w:r>
        <w:rPr>
          <w:rtl w:val="0"/>
        </w:rPr>
        <w:t>expanded</w:t>
      </w:r>
      <w:r>
        <w:rPr>
          <w:rtl w:val="0"/>
        </w:rPr>
        <w:t xml:space="preserve">, </w:t>
      </w:r>
      <w:r>
        <w:rPr>
          <w:rtl w:val="0"/>
        </w:rPr>
        <w:t>but</w:t>
      </w:r>
      <w:r>
        <w:rPr>
          <w:rtl w:val="0"/>
        </w:rPr>
        <w:t xml:space="preserve"> </w:t>
      </w:r>
      <w:r>
        <w:rPr>
          <w:rtl w:val="0"/>
        </w:rPr>
        <w:t>barely</w:t>
      </w:r>
      <w:r>
        <w:rPr>
          <w:rtl w:val="0"/>
        </w:rPr>
        <w:t xml:space="preserve"> </w:t>
      </w:r>
      <w:r>
        <w:rPr>
          <w:rtl w:val="0"/>
        </w:rPr>
        <w:t>seeing</w:t>
      </w:r>
      <w:r>
        <w:rPr>
          <w:rtl w:val="0"/>
        </w:rPr>
        <w:t xml:space="preserve"> </w:t>
      </w:r>
      <w:r>
        <w:rPr>
          <w:rtl w:val="0"/>
        </w:rPr>
        <w:t>anything</w:t>
      </w:r>
      <w:r>
        <w:rPr>
          <w:rtl w:val="0"/>
        </w:rPr>
        <w:t xml:space="preserve"> </w:t>
      </w:r>
      <w:r>
        <w:rPr>
          <w:rtl w:val="0"/>
        </w:rPr>
        <w:t>with</w:t>
      </w:r>
      <w:r>
        <w:rPr>
          <w:rtl w:val="0"/>
        </w:rPr>
        <w:t xml:space="preserve"> 10 </w:t>
      </w:r>
      <w:r>
        <w:rPr>
          <w:rtl w:val="0"/>
        </w:rPr>
        <w:t>moves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  <w:t>7)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720"/>
        <w:rPr>
          <w:b/>
          <w:bCs/>
        </w:rPr>
      </w:pPr>
      <w:r>
        <w:rPr>
          <w:b/>
          <w:bCs/>
          <w:rtl w:val="0"/>
        </w:rPr>
        <w:t>Depth</w:t>
      </w:r>
      <w:r>
        <w:rPr>
          <w:b/>
          <w:bCs/>
          <w:rtl w:val="0"/>
        </w:rPr>
        <w:t>-</w:t>
      </w:r>
      <w:r>
        <w:rPr>
          <w:b/>
          <w:bCs/>
          <w:rtl w:val="0"/>
        </w:rPr>
        <w:t>first</w:t>
      </w:r>
      <w:r>
        <w:rPr>
          <w:b/>
          <w:bCs/>
          <w:rtl w:val="0"/>
        </w:rPr>
        <w:t>-</w:t>
      </w:r>
      <w:r>
        <w:rPr>
          <w:b/>
          <w:bCs/>
          <w:rtl w:val="0"/>
        </w:rPr>
        <w:t>search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Doesn</w:t>
      </w:r>
      <w:r>
        <w:rPr>
          <w:rtl w:val="0"/>
        </w:rPr>
        <w:t>’</w:t>
      </w:r>
      <w:r>
        <w:rPr>
          <w:rtl w:val="0"/>
        </w:rPr>
        <w:t>t</w:t>
      </w:r>
      <w:r>
        <w:rPr>
          <w:rtl w:val="0"/>
        </w:rPr>
        <w:t xml:space="preserve"> </w:t>
      </w:r>
      <w:r>
        <w:rPr>
          <w:rtl w:val="0"/>
        </w:rPr>
        <w:t>finish</w:t>
      </w:r>
      <w:r>
        <w:rPr>
          <w:rtl w:val="0"/>
        </w:rPr>
        <w:t xml:space="preserve"> </w:t>
      </w:r>
      <w:r>
        <w:rPr>
          <w:rtl w:val="0"/>
        </w:rPr>
        <w:t>due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depth</w:t>
      </w:r>
      <w:r>
        <w:rPr>
          <w:rtl w:val="0"/>
        </w:rPr>
        <w:t xml:space="preserve">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goes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, </w:t>
      </w:r>
      <w:r>
        <w:rPr>
          <w:rtl w:val="0"/>
        </w:rPr>
        <w:t>so</w:t>
      </w:r>
      <w:r>
        <w:rPr>
          <w:rtl w:val="0"/>
        </w:rPr>
        <w:t xml:space="preserve">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neither</w:t>
      </w:r>
      <w:r>
        <w:rPr>
          <w:rtl w:val="0"/>
        </w:rPr>
        <w:t xml:space="preserve"> </w:t>
      </w:r>
      <w:r>
        <w:rPr>
          <w:rtl w:val="0"/>
        </w:rPr>
        <w:t>complete</w:t>
      </w:r>
      <w:r>
        <w:rPr>
          <w:rtl w:val="0"/>
        </w:rPr>
        <w:t xml:space="preserve"> </w:t>
      </w:r>
      <w:r>
        <w:rPr>
          <w:rtl w:val="0"/>
        </w:rPr>
        <w:t>nor</w:t>
      </w:r>
      <w:r>
        <w:rPr>
          <w:rtl w:val="0"/>
        </w:rPr>
        <w:t xml:space="preserve"> </w:t>
      </w:r>
      <w:r>
        <w:rPr>
          <w:rtl w:val="0"/>
        </w:rPr>
        <w:t>optimal</w:t>
      </w:r>
      <w:r>
        <w:rPr>
          <w:rtl w:val="0"/>
        </w:rPr>
        <w:t xml:space="preserve">. </w:t>
      </w:r>
      <w:r>
        <w:rPr>
          <w:rtl w:val="0"/>
        </w:rPr>
        <w:t>Without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heuristic</w:t>
      </w:r>
      <w:r>
        <w:rPr>
          <w:rtl w:val="0"/>
        </w:rPr>
        <w:t xml:space="preserve">,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can</w:t>
      </w:r>
      <w:r>
        <w:rPr>
          <w:rtl w:val="0"/>
        </w:rPr>
        <w:t xml:space="preserve"> </w:t>
      </w:r>
      <w:r>
        <w:rPr>
          <w:rtl w:val="0"/>
        </w:rPr>
        <w:t>get</w:t>
      </w:r>
      <w:r>
        <w:rPr>
          <w:rtl w:val="0"/>
        </w:rPr>
        <w:t xml:space="preserve"> </w:t>
      </w:r>
      <w:r>
        <w:rPr>
          <w:rtl w:val="0"/>
        </w:rPr>
        <w:t>stuck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an</w:t>
      </w:r>
      <w:r>
        <w:rPr>
          <w:rtl w:val="0"/>
        </w:rPr>
        <w:t xml:space="preserve"> </w:t>
      </w:r>
      <w:r>
        <w:rPr>
          <w:rtl w:val="0"/>
        </w:rPr>
        <w:t>infinite</w:t>
      </w:r>
      <w:r>
        <w:rPr>
          <w:rtl w:val="0"/>
        </w:rPr>
        <w:t xml:space="preserve"> </w:t>
      </w:r>
      <w:r>
        <w:rPr>
          <w:rtl w:val="0"/>
        </w:rPr>
        <w:t>loop</w:t>
      </w:r>
      <w:r>
        <w:rPr>
          <w:rtl w:val="0"/>
        </w:rPr>
        <w:t xml:space="preserve"> </w:t>
      </w:r>
      <w:r>
        <w:rPr>
          <w:rtl w:val="0"/>
        </w:rPr>
        <w:t>really</w:t>
      </w:r>
      <w:r>
        <w:rPr>
          <w:rtl w:val="0"/>
        </w:rPr>
        <w:t xml:space="preserve"> </w:t>
      </w:r>
      <w:r>
        <w:rPr>
          <w:rtl w:val="0"/>
        </w:rPr>
        <w:t>easily</w:t>
      </w:r>
      <w:r>
        <w:rPr>
          <w:rtl w:val="0"/>
        </w:rPr>
        <w:t xml:space="preserve">, </w:t>
      </w:r>
      <w:r>
        <w:rPr>
          <w:rtl w:val="0"/>
        </w:rPr>
        <w:t>which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apparently</w:t>
      </w:r>
      <w:r>
        <w:rPr>
          <w:rtl w:val="0"/>
        </w:rPr>
        <w:t xml:space="preserve"> </w:t>
      </w:r>
      <w:r>
        <w:rPr>
          <w:rtl w:val="0"/>
        </w:rPr>
        <w:t>what</w:t>
      </w:r>
      <w:r>
        <w:rPr>
          <w:rtl w:val="0"/>
        </w:rPr>
        <w:t xml:space="preserve"> </w:t>
      </w:r>
      <w:r>
        <w:rPr>
          <w:rtl w:val="0"/>
        </w:rPr>
        <w:t>has</w:t>
      </w:r>
      <w:r>
        <w:rPr>
          <w:rtl w:val="0"/>
        </w:rPr>
        <w:t xml:space="preserve"> </w:t>
      </w:r>
      <w:r>
        <w:rPr>
          <w:rtl w:val="0"/>
        </w:rPr>
        <w:t>happened</w:t>
      </w:r>
      <w:r>
        <w:rPr>
          <w:rtl w:val="0"/>
        </w:rPr>
        <w:t xml:space="preserve"> </w:t>
      </w:r>
      <w:r>
        <w:rPr>
          <w:rtl w:val="0"/>
        </w:rPr>
        <w:t>here</w:t>
      </w:r>
      <w:r>
        <w:rPr>
          <w:rtl w:val="0"/>
        </w:rPr>
        <w:t xml:space="preserve">. </w:t>
      </w:r>
      <w:r>
        <w:rPr>
          <w:rtl w:val="0"/>
        </w:rPr>
        <w:t>Though</w:t>
      </w:r>
      <w:r>
        <w:rPr>
          <w:rtl w:val="0"/>
        </w:rPr>
        <w:t xml:space="preserve">,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only</w:t>
      </w:r>
      <w:r>
        <w:rPr>
          <w:rtl w:val="0"/>
        </w:rPr>
        <w:t xml:space="preserve"> </w:t>
      </w:r>
      <w:r>
        <w:rPr>
          <w:rtl w:val="0"/>
        </w:rPr>
        <w:t>generated</w:t>
      </w:r>
      <w:r>
        <w:rPr>
          <w:rtl w:val="0"/>
        </w:rPr>
        <w:t xml:space="preserve"> </w:t>
      </w:r>
      <w:r>
        <w:rPr>
          <w:rtl w:val="0"/>
        </w:rPr>
        <w:t>roughly</w:t>
      </w:r>
      <w:r>
        <w:rPr>
          <w:rtl w:val="0"/>
        </w:rPr>
        <w:t xml:space="preserve"> 100 </w:t>
      </w:r>
      <w:r>
        <w:rPr>
          <w:rtl w:val="0"/>
        </w:rPr>
        <w:t>nodes</w:t>
      </w:r>
      <w:r>
        <w:rPr>
          <w:rtl w:val="0"/>
        </w:rPr>
        <w:t xml:space="preserve">, </w:t>
      </w:r>
      <w:r>
        <w:rPr>
          <w:rtl w:val="0"/>
        </w:rPr>
        <w:t>which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nearly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same</w:t>
      </w:r>
      <w:r>
        <w:rPr>
          <w:rtl w:val="0"/>
        </w:rPr>
        <w:t xml:space="preserve"> </w:t>
      </w:r>
      <w:r>
        <w:rPr>
          <w:rtl w:val="0"/>
        </w:rPr>
        <w:t>as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guided</w:t>
      </w:r>
      <w:r>
        <w:rPr>
          <w:rtl w:val="0"/>
        </w:rPr>
        <w:t xml:space="preserve"> </w:t>
      </w:r>
      <w:r>
        <w:rPr>
          <w:rtl w:val="0"/>
        </w:rPr>
        <w:t>heuristic</w:t>
      </w:r>
      <w:r>
        <w:rPr>
          <w:rtl w:val="0"/>
        </w:rPr>
        <w:t xml:space="preserve">, </w:t>
      </w:r>
      <w:r>
        <w:rPr>
          <w:rtl w:val="0"/>
        </w:rPr>
        <w:t>which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plus</w:t>
      </w:r>
      <w:r>
        <w:rPr>
          <w:rtl w:val="0"/>
        </w:rPr>
        <w:t xml:space="preserve">, </w:t>
      </w:r>
      <w:r>
        <w:rPr>
          <w:rtl w:val="0"/>
        </w:rPr>
        <w:t>compared</w:t>
      </w:r>
      <w:r>
        <w:rPr>
          <w:rtl w:val="0"/>
        </w:rPr>
        <w:t xml:space="preserve"> </w:t>
      </w:r>
      <w:r>
        <w:rPr>
          <w:rtl w:val="0"/>
        </w:rPr>
        <w:t>with</w:t>
      </w:r>
      <w:r>
        <w:rPr>
          <w:rtl w:val="0"/>
        </w:rPr>
        <w:t xml:space="preserve"> </w:t>
      </w:r>
      <w:r>
        <w:rPr>
          <w:rtl w:val="0"/>
        </w:rPr>
        <w:t>Breadth</w:t>
      </w:r>
      <w:r>
        <w:rPr>
          <w:rtl w:val="0"/>
        </w:rPr>
        <w:t xml:space="preserve"> </w:t>
      </w:r>
      <w:r>
        <w:rPr>
          <w:rtl w:val="0"/>
        </w:rPr>
        <w:t>first</w:t>
      </w:r>
      <w:r>
        <w:rPr>
          <w:rtl w:val="0"/>
        </w:rPr>
        <w:t xml:space="preserve"> </w:t>
      </w:r>
      <w:r>
        <w:rPr>
          <w:rtl w:val="0"/>
        </w:rPr>
        <w:t>search</w:t>
      </w:r>
      <w:r>
        <w:rPr>
          <w:rtl w:val="0"/>
        </w:rPr>
        <w:t xml:space="preserve"> </w:t>
      </w:r>
      <w:r>
        <w:rPr>
          <w:rtl w:val="0"/>
        </w:rPr>
        <w:t>which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tens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thousands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720"/>
        <w:rPr>
          <w:b/>
          <w:bCs/>
        </w:rPr>
      </w:pPr>
      <w:r>
        <w:rPr>
          <w:b/>
          <w:bCs/>
          <w:rtl w:val="0"/>
        </w:rPr>
        <w:t>Breadth</w:t>
      </w:r>
      <w:r>
        <w:rPr>
          <w:b/>
          <w:bCs/>
          <w:rtl w:val="0"/>
        </w:rPr>
        <w:t>-</w:t>
      </w:r>
      <w:r>
        <w:rPr>
          <w:b/>
          <w:bCs/>
          <w:rtl w:val="0"/>
        </w:rPr>
        <w:t>first</w:t>
      </w:r>
      <w:r>
        <w:rPr>
          <w:b/>
          <w:bCs/>
          <w:rtl w:val="0"/>
        </w:rPr>
        <w:t>-</w:t>
      </w:r>
      <w:r>
        <w:rPr>
          <w:b/>
          <w:bCs/>
          <w:rtl w:val="0"/>
        </w:rPr>
        <w:t>search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Due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uniformity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edgecosts</w:t>
      </w:r>
      <w:r>
        <w:rPr>
          <w:rtl w:val="0"/>
        </w:rPr>
        <w:t xml:space="preserve">, </w:t>
      </w:r>
      <w:r>
        <w:rPr>
          <w:rtl w:val="0"/>
        </w:rPr>
        <w:t>breadth</w:t>
      </w:r>
      <w:r>
        <w:rPr>
          <w:rtl w:val="0"/>
        </w:rPr>
        <w:t xml:space="preserve"> </w:t>
      </w:r>
      <w:r>
        <w:rPr>
          <w:rtl w:val="0"/>
        </w:rPr>
        <w:t>first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both</w:t>
      </w:r>
      <w:r>
        <w:rPr>
          <w:rtl w:val="0"/>
        </w:rPr>
        <w:t xml:space="preserve"> </w:t>
      </w:r>
      <w:r>
        <w:rPr>
          <w:rtl w:val="0"/>
        </w:rPr>
        <w:t>complete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optimal</w:t>
      </w:r>
      <w:r>
        <w:rPr>
          <w:rtl w:val="0"/>
        </w:rPr>
        <w:t xml:space="preserve">. </w:t>
      </w:r>
      <w:r>
        <w:rPr>
          <w:rtl w:val="0"/>
        </w:rPr>
        <w:t>However</w:t>
      </w:r>
      <w:r>
        <w:rPr>
          <w:rtl w:val="0"/>
        </w:rPr>
        <w:t xml:space="preserve">,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problem</w:t>
      </w:r>
      <w:r>
        <w:rPr>
          <w:rtl w:val="0"/>
        </w:rPr>
        <w:t xml:space="preserve"> </w:t>
      </w:r>
      <w:r>
        <w:rPr>
          <w:rtl w:val="0"/>
        </w:rPr>
        <w:t>with</w:t>
      </w:r>
      <w:r>
        <w:rPr>
          <w:rtl w:val="0"/>
        </w:rPr>
        <w:t xml:space="preserve"> </w:t>
      </w:r>
      <w:r>
        <w:rPr>
          <w:rtl w:val="0"/>
        </w:rPr>
        <w:t>Breadth</w:t>
      </w:r>
      <w:r>
        <w:rPr>
          <w:rtl w:val="0"/>
        </w:rPr>
        <w:t xml:space="preserve"> </w:t>
      </w:r>
      <w:r>
        <w:rPr>
          <w:rtl w:val="0"/>
        </w:rPr>
        <w:t>first</w:t>
      </w:r>
      <w:r>
        <w:rPr>
          <w:rtl w:val="0"/>
        </w:rPr>
        <w:t xml:space="preserve"> </w:t>
      </w:r>
      <w:r>
        <w:rPr>
          <w:rtl w:val="0"/>
        </w:rPr>
        <w:t>search</w:t>
      </w:r>
      <w:r>
        <w:rPr>
          <w:rtl w:val="0"/>
        </w:rPr>
        <w:t xml:space="preserve">,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that</w:t>
      </w:r>
      <w:r>
        <w:rPr>
          <w:rtl w:val="0"/>
        </w:rPr>
        <w:t xml:space="preserve">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generates</w:t>
      </w:r>
      <w:r>
        <w:rPr>
          <w:rtl w:val="0"/>
        </w:rPr>
        <w:t xml:space="preserve"> </w:t>
      </w:r>
      <w:r>
        <w:rPr>
          <w:rtl w:val="0"/>
        </w:rPr>
        <w:t>way</w:t>
      </w:r>
      <w:r>
        <w:rPr>
          <w:rtl w:val="0"/>
        </w:rPr>
        <w:t xml:space="preserve"> </w:t>
      </w:r>
      <w:r>
        <w:rPr>
          <w:rtl w:val="0"/>
        </w:rPr>
        <w:t>too</w:t>
      </w:r>
      <w:r>
        <w:rPr>
          <w:rtl w:val="0"/>
        </w:rPr>
        <w:t xml:space="preserve"> </w:t>
      </w:r>
      <w:r>
        <w:rPr>
          <w:rtl w:val="0"/>
        </w:rPr>
        <w:t>many</w:t>
      </w:r>
      <w:r>
        <w:rPr>
          <w:rtl w:val="0"/>
        </w:rPr>
        <w:t xml:space="preserve"> </w:t>
      </w:r>
      <w:r>
        <w:rPr>
          <w:rtl w:val="0"/>
        </w:rPr>
        <w:t>nodes</w:t>
      </w:r>
      <w:r>
        <w:rPr>
          <w:rtl w:val="0"/>
        </w:rPr>
        <w:t xml:space="preserve"> </w:t>
      </w:r>
      <w:r>
        <w:rPr>
          <w:rtl w:val="0"/>
        </w:rPr>
        <w:t>with</w:t>
      </w:r>
      <w:r>
        <w:rPr>
          <w:rtl w:val="0"/>
        </w:rPr>
        <w:t xml:space="preserve"> </w:t>
      </w:r>
      <w:r>
        <w:rPr>
          <w:rtl w:val="0"/>
        </w:rPr>
        <w:t>such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small</w:t>
      </w:r>
      <w:r>
        <w:rPr>
          <w:rtl w:val="0"/>
        </w:rPr>
        <w:t xml:space="preserve"> </w:t>
      </w:r>
      <w:r>
        <w:rPr>
          <w:rtl w:val="0"/>
        </w:rPr>
        <w:t>problem</w:t>
      </w:r>
      <w:r>
        <w:rPr>
          <w:rtl w:val="0"/>
        </w:rPr>
        <w:t xml:space="preserve">.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table</w:t>
      </w:r>
      <w:r>
        <w:rPr>
          <w:rtl w:val="0"/>
        </w:rPr>
        <w:t xml:space="preserve"> 4, </w:t>
      </w:r>
      <w:r>
        <w:rPr>
          <w:rtl w:val="0"/>
        </w:rPr>
        <w:t>you</w:t>
      </w:r>
      <w:r>
        <w:rPr>
          <w:rtl w:val="0"/>
        </w:rPr>
        <w:t xml:space="preserve"> </w:t>
      </w:r>
      <w:r>
        <w:rPr>
          <w:rtl w:val="0"/>
        </w:rPr>
        <w:t>can</w:t>
      </w:r>
      <w:r>
        <w:rPr>
          <w:rtl w:val="0"/>
        </w:rPr>
        <w:t xml:space="preserve"> </w:t>
      </w:r>
      <w:r>
        <w:rPr>
          <w:rtl w:val="0"/>
        </w:rPr>
        <w:t>see</w:t>
      </w:r>
      <w:r>
        <w:rPr>
          <w:rtl w:val="0"/>
        </w:rPr>
        <w:t xml:space="preserve">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generates</w:t>
      </w:r>
      <w:r>
        <w:rPr>
          <w:rtl w:val="0"/>
        </w:rPr>
        <w:t xml:space="preserve"> 33,000 </w:t>
      </w:r>
      <w:r>
        <w:rPr>
          <w:rtl w:val="0"/>
        </w:rPr>
        <w:t>nodes</w:t>
      </w:r>
      <w:r>
        <w:rPr>
          <w:rtl w:val="0"/>
        </w:rPr>
        <w:t xml:space="preserve">. </w:t>
      </w:r>
      <w:r>
        <w:rPr>
          <w:rtl w:val="0"/>
        </w:rPr>
        <w:t>Doing</w:t>
      </w:r>
      <w:r>
        <w:rPr>
          <w:rtl w:val="0"/>
        </w:rPr>
        <w:t xml:space="preserve"> </w:t>
      </w:r>
      <w:r>
        <w:rPr>
          <w:rtl w:val="0"/>
        </w:rPr>
        <w:t>something</w:t>
      </w:r>
      <w:r>
        <w:rPr>
          <w:rtl w:val="0"/>
        </w:rPr>
        <w:t xml:space="preserve"> </w:t>
      </w:r>
      <w:r>
        <w:rPr>
          <w:rtl w:val="0"/>
        </w:rPr>
        <w:t>like</w:t>
      </w:r>
      <w:r>
        <w:rPr>
          <w:rtl w:val="0"/>
        </w:rPr>
        <w:t xml:space="preserve"> 15-</w:t>
      </w:r>
      <w:r>
        <w:rPr>
          <w:rtl w:val="0"/>
        </w:rPr>
        <w:t>puzzle</w:t>
      </w:r>
      <w:r>
        <w:rPr>
          <w:rtl w:val="0"/>
        </w:rPr>
        <w:t xml:space="preserve"> </w:t>
      </w:r>
      <w:r>
        <w:rPr>
          <w:rtl w:val="0"/>
        </w:rPr>
        <w:t>would</w:t>
      </w:r>
      <w:r>
        <w:rPr>
          <w:rtl w:val="0"/>
        </w:rPr>
        <w:t xml:space="preserve"> </w:t>
      </w:r>
      <w:r>
        <w:rPr>
          <w:rtl w:val="0"/>
        </w:rPr>
        <w:t>obliterate</w:t>
      </w:r>
      <w:r>
        <w:rPr>
          <w:rtl w:val="0"/>
        </w:rPr>
        <w:t xml:space="preserve"> </w:t>
      </w:r>
      <w:r>
        <w:rPr>
          <w:rtl w:val="0"/>
        </w:rPr>
        <w:t>any</w:t>
      </w:r>
      <w:r>
        <w:rPr>
          <w:rtl w:val="0"/>
        </w:rPr>
        <w:t xml:space="preserve"> </w:t>
      </w:r>
      <w:r>
        <w:rPr>
          <w:rtl w:val="0"/>
        </w:rPr>
        <w:t>machine</w:t>
      </w:r>
      <w:r>
        <w:rPr>
          <w:rtl w:val="0"/>
        </w:rPr>
        <w:t xml:space="preserve">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on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720"/>
        <w:rPr>
          <w:b/>
          <w:bCs/>
        </w:rPr>
      </w:pPr>
      <w:r>
        <w:rPr>
          <w:b/>
          <w:bCs/>
          <w:rtl w:val="0"/>
        </w:rPr>
        <w:t>Uniform</w:t>
      </w:r>
      <w:r>
        <w:rPr>
          <w:b/>
          <w:bCs/>
          <w:rtl w:val="0"/>
        </w:rPr>
        <w:t>-</w:t>
      </w:r>
      <w:r>
        <w:rPr>
          <w:b/>
          <w:bCs/>
          <w:rtl w:val="0"/>
        </w:rPr>
        <w:t>cost</w:t>
      </w:r>
      <w:r>
        <w:rPr>
          <w:b/>
          <w:bCs/>
          <w:rtl w:val="0"/>
        </w:rPr>
        <w:t>-</w:t>
      </w:r>
      <w:r>
        <w:rPr>
          <w:b/>
          <w:bCs/>
          <w:rtl w:val="0"/>
        </w:rPr>
        <w:t>search</w:t>
      </w:r>
      <w:r>
        <w:rPr>
          <w:rtl w:val="0"/>
        </w:rPr>
        <w:t xml:space="preserve">: </w:t>
      </w:r>
      <w:r>
        <w:rPr>
          <w:rtl w:val="0"/>
        </w:rPr>
        <w:t>Uniform</w:t>
      </w:r>
      <w:r>
        <w:rPr>
          <w:rtl w:val="0"/>
        </w:rPr>
        <w:t xml:space="preserve"> </w:t>
      </w:r>
      <w:r>
        <w:rPr>
          <w:rtl w:val="0"/>
        </w:rPr>
        <w:t>cost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great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8-</w:t>
      </w:r>
      <w:r>
        <w:rPr>
          <w:rtl w:val="0"/>
        </w:rPr>
        <w:t>puzzle</w:t>
      </w:r>
      <w:r>
        <w:rPr>
          <w:rtl w:val="0"/>
        </w:rPr>
        <w:t xml:space="preserve"> </w:t>
      </w:r>
      <w:r>
        <w:rPr>
          <w:rtl w:val="0"/>
        </w:rPr>
        <w:t>because</w:t>
      </w:r>
      <w:r>
        <w:rPr>
          <w:rtl w:val="0"/>
        </w:rPr>
        <w:t xml:space="preserve"> </w:t>
      </w:r>
      <w:r>
        <w:rPr>
          <w:rtl w:val="0"/>
        </w:rPr>
        <w:t>edge</w:t>
      </w:r>
      <w:r>
        <w:rPr>
          <w:rtl w:val="0"/>
        </w:rPr>
        <w:t xml:space="preserve"> </w:t>
      </w:r>
      <w:r>
        <w:rPr>
          <w:rtl w:val="0"/>
        </w:rPr>
        <w:t>costs</w:t>
      </w:r>
      <w:r>
        <w:rPr>
          <w:rtl w:val="0"/>
        </w:rPr>
        <w:t xml:space="preserve"> </w:t>
      </w:r>
      <w:r>
        <w:rPr>
          <w:rtl w:val="0"/>
        </w:rPr>
        <w:t>are</w:t>
      </w:r>
      <w:r>
        <w:rPr>
          <w:rtl w:val="0"/>
        </w:rPr>
        <w:t xml:space="preserve"> </w:t>
      </w:r>
      <w:r>
        <w:rPr>
          <w:rtl w:val="0"/>
        </w:rPr>
        <w:t>all</w:t>
      </w:r>
      <w:r>
        <w:rPr>
          <w:rtl w:val="0"/>
        </w:rPr>
        <w:t xml:space="preserve"> 1, </w:t>
      </w:r>
      <w:r>
        <w:rPr>
          <w:rtl w:val="0"/>
        </w:rPr>
        <w:t>just</w:t>
      </w:r>
      <w:r>
        <w:rPr>
          <w:rtl w:val="0"/>
        </w:rPr>
        <w:t xml:space="preserve"> </w:t>
      </w:r>
      <w:r>
        <w:rPr>
          <w:rtl w:val="0"/>
        </w:rPr>
        <w:t>like</w:t>
      </w:r>
      <w:r>
        <w:rPr>
          <w:rtl w:val="0"/>
        </w:rPr>
        <w:t xml:space="preserve"> </w:t>
      </w:r>
      <w:r>
        <w:rPr>
          <w:rtl w:val="0"/>
        </w:rPr>
        <w:t>with</w:t>
      </w:r>
      <w:r>
        <w:rPr>
          <w:rtl w:val="0"/>
        </w:rPr>
        <w:t xml:space="preserve"> </w:t>
      </w:r>
      <w:r>
        <w:rPr>
          <w:rtl w:val="0"/>
        </w:rPr>
        <w:t>breadth</w:t>
      </w:r>
      <w:r>
        <w:rPr>
          <w:rtl w:val="0"/>
        </w:rPr>
        <w:t xml:space="preserve"> </w:t>
      </w:r>
      <w:r>
        <w:rPr>
          <w:rtl w:val="0"/>
        </w:rPr>
        <w:t>first</w:t>
      </w:r>
      <w:r>
        <w:rPr>
          <w:rtl w:val="0"/>
        </w:rPr>
        <w:t xml:space="preserve"> </w:t>
      </w:r>
      <w:r>
        <w:rPr>
          <w:rtl w:val="0"/>
        </w:rPr>
        <w:t>search</w:t>
      </w:r>
      <w:r>
        <w:rPr>
          <w:rtl w:val="0"/>
        </w:rPr>
        <w:t xml:space="preserve">.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will</w:t>
      </w:r>
      <w:r>
        <w:rPr>
          <w:rtl w:val="0"/>
        </w:rPr>
        <w:t xml:space="preserve"> </w:t>
      </w:r>
      <w:r>
        <w:rPr>
          <w:rtl w:val="0"/>
        </w:rPr>
        <w:t>produce</w:t>
      </w:r>
      <w:r>
        <w:rPr>
          <w:rtl w:val="0"/>
        </w:rPr>
        <w:t xml:space="preserve"> </w:t>
      </w:r>
      <w:r>
        <w:rPr>
          <w:rtl w:val="0"/>
        </w:rPr>
        <w:t>an</w:t>
      </w:r>
      <w:r>
        <w:rPr>
          <w:rtl w:val="0"/>
        </w:rPr>
        <w:t xml:space="preserve"> </w:t>
      </w:r>
      <w:r>
        <w:rPr>
          <w:rtl w:val="0"/>
        </w:rPr>
        <w:t>optimal</w:t>
      </w:r>
      <w:r>
        <w:rPr>
          <w:rtl w:val="0"/>
        </w:rPr>
        <w:t xml:space="preserve"> </w:t>
      </w:r>
      <w:r>
        <w:rPr>
          <w:rtl w:val="0"/>
        </w:rPr>
        <w:t>solution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complete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720"/>
        <w:rPr>
          <w:b/>
          <w:bCs/>
        </w:rPr>
      </w:pPr>
      <w:r>
        <w:rPr>
          <w:b/>
          <w:bCs/>
          <w:rtl w:val="0"/>
        </w:rPr>
        <w:t>Iterative</w:t>
      </w:r>
      <w:r>
        <w:rPr>
          <w:b/>
          <w:bCs/>
          <w:rtl w:val="0"/>
        </w:rPr>
        <w:t>-</w:t>
      </w:r>
      <w:r>
        <w:rPr>
          <w:b/>
          <w:bCs/>
          <w:rtl w:val="0"/>
        </w:rPr>
        <w:t>deepening</w:t>
      </w:r>
      <w:r>
        <w:rPr>
          <w:b/>
          <w:bCs/>
          <w:rtl w:val="0"/>
        </w:rPr>
        <w:t>-</w:t>
      </w:r>
      <w:r>
        <w:rPr>
          <w:b/>
          <w:bCs/>
          <w:rtl w:val="0"/>
        </w:rPr>
        <w:t>search</w:t>
      </w:r>
      <w:r>
        <w:rPr>
          <w:rtl w:val="0"/>
        </w:rPr>
        <w:t xml:space="preserve">: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case</w:t>
      </w:r>
      <w:r>
        <w:rPr>
          <w:rtl w:val="0"/>
        </w:rPr>
        <w:t xml:space="preserve">, </w:t>
      </w:r>
      <w:r>
        <w:rPr>
          <w:rtl w:val="0"/>
        </w:rPr>
        <w:t>iterative</w:t>
      </w:r>
      <w:r>
        <w:rPr>
          <w:rtl w:val="0"/>
        </w:rPr>
        <w:t xml:space="preserve"> </w:t>
      </w:r>
      <w:r>
        <w:rPr>
          <w:rtl w:val="0"/>
        </w:rPr>
        <w:t>deepening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mixed</w:t>
      </w:r>
      <w:r>
        <w:rPr>
          <w:rtl w:val="0"/>
        </w:rPr>
        <w:t xml:space="preserve"> </w:t>
      </w:r>
      <w:r>
        <w:rPr>
          <w:rtl w:val="0"/>
        </w:rPr>
        <w:t>bag</w:t>
      </w:r>
      <w:r>
        <w:rPr>
          <w:rtl w:val="0"/>
        </w:rPr>
        <w:t xml:space="preserve">.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generates</w:t>
      </w:r>
      <w:r>
        <w:rPr>
          <w:rtl w:val="0"/>
        </w:rPr>
        <w:t xml:space="preserve"> </w:t>
      </w:r>
      <w:r>
        <w:rPr>
          <w:rtl w:val="0"/>
        </w:rPr>
        <w:t>so</w:t>
      </w:r>
      <w:r>
        <w:rPr>
          <w:rtl w:val="0"/>
        </w:rPr>
        <w:t xml:space="preserve"> </w:t>
      </w:r>
      <w:r>
        <w:rPr>
          <w:rtl w:val="0"/>
        </w:rPr>
        <w:t>many</w:t>
      </w:r>
      <w:r>
        <w:rPr>
          <w:rtl w:val="0"/>
        </w:rPr>
        <w:t xml:space="preserve"> </w:t>
      </w:r>
      <w:r>
        <w:rPr>
          <w:rtl w:val="0"/>
        </w:rPr>
        <w:t>nodes</w:t>
      </w:r>
      <w:r>
        <w:rPr>
          <w:rtl w:val="0"/>
        </w:rPr>
        <w:t xml:space="preserve">, </w:t>
      </w:r>
      <w:r>
        <w:rPr>
          <w:rtl w:val="0"/>
        </w:rPr>
        <w:t>but</w:t>
      </w:r>
      <w:r>
        <w:rPr>
          <w:rtl w:val="0"/>
        </w:rPr>
        <w:t xml:space="preserve"> </w:t>
      </w:r>
      <w:r>
        <w:rPr>
          <w:rtl w:val="0"/>
        </w:rPr>
        <w:t>not</w:t>
      </w:r>
      <w:r>
        <w:rPr>
          <w:rtl w:val="0"/>
        </w:rPr>
        <w:t xml:space="preserve"> </w:t>
      </w:r>
      <w:r>
        <w:rPr>
          <w:rtl w:val="0"/>
        </w:rPr>
        <w:t>all</w:t>
      </w:r>
      <w:r>
        <w:rPr>
          <w:rtl w:val="0"/>
        </w:rPr>
        <w:t xml:space="preserve"> </w:t>
      </w:r>
      <w:r>
        <w:rPr>
          <w:rtl w:val="0"/>
        </w:rPr>
        <w:t>at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same</w:t>
      </w:r>
      <w:r>
        <w:rPr>
          <w:rtl w:val="0"/>
        </w:rPr>
        <w:t xml:space="preserve"> </w:t>
      </w:r>
      <w:r>
        <w:rPr>
          <w:rtl w:val="0"/>
        </w:rPr>
        <w:t>time</w:t>
      </w:r>
      <w:r>
        <w:rPr>
          <w:rtl w:val="0"/>
        </w:rPr>
        <w:t xml:space="preserve">.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seems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best</w:t>
      </w:r>
      <w:r>
        <w:rPr>
          <w:rtl w:val="0"/>
        </w:rPr>
        <w:t xml:space="preserve"> </w:t>
      </w:r>
      <w:r>
        <w:rPr>
          <w:rtl w:val="0"/>
        </w:rPr>
        <w:t>uninformed</w:t>
      </w:r>
      <w:r>
        <w:rPr>
          <w:rtl w:val="0"/>
        </w:rPr>
        <w:t xml:space="preserve"> </w:t>
      </w:r>
      <w:r>
        <w:rPr>
          <w:rtl w:val="0"/>
        </w:rPr>
        <w:t>search</w:t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8-</w:t>
      </w:r>
      <w:r>
        <w:rPr>
          <w:rtl w:val="0"/>
        </w:rPr>
        <w:t>puzzle</w:t>
      </w:r>
      <w:r>
        <w:rPr>
          <w:rtl w:val="0"/>
        </w:rPr>
        <w:t xml:space="preserve">. </w:t>
      </w:r>
      <w:r>
        <w:rPr>
          <w:rtl w:val="0"/>
        </w:rPr>
        <w:t>While</w:t>
      </w:r>
      <w:r>
        <w:rPr>
          <w:rtl w:val="0"/>
        </w:rPr>
        <w:t xml:space="preserve"> </w:t>
      </w:r>
      <w:r>
        <w:rPr>
          <w:rtl w:val="0"/>
        </w:rPr>
        <w:t>breadth</w:t>
      </w:r>
      <w:r>
        <w:rPr>
          <w:rtl w:val="0"/>
        </w:rPr>
        <w:t xml:space="preserve"> </w:t>
      </w:r>
      <w:r>
        <w:rPr>
          <w:rtl w:val="0"/>
        </w:rPr>
        <w:t>first</w:t>
      </w:r>
      <w:r>
        <w:rPr>
          <w:rtl w:val="0"/>
        </w:rPr>
        <w:t xml:space="preserve"> </w:t>
      </w:r>
      <w:r>
        <w:rPr>
          <w:rtl w:val="0"/>
        </w:rPr>
        <w:t>search</w:t>
      </w:r>
      <w:r>
        <w:rPr>
          <w:rtl w:val="0"/>
        </w:rPr>
        <w:t xml:space="preserve"> </w:t>
      </w:r>
      <w:r>
        <w:rPr>
          <w:rtl w:val="0"/>
        </w:rPr>
        <w:t>has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huge</w:t>
      </w:r>
      <w:r>
        <w:rPr>
          <w:rtl w:val="0"/>
        </w:rPr>
        <w:t xml:space="preserve"> </w:t>
      </w:r>
      <w:r>
        <w:rPr>
          <w:rtl w:val="0"/>
        </w:rPr>
        <w:t>fringe</w:t>
      </w:r>
      <w:r>
        <w:rPr>
          <w:rtl w:val="0"/>
        </w:rPr>
        <w:t xml:space="preserve">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needs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keep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memory</w:t>
      </w:r>
      <w:r>
        <w:rPr>
          <w:rtl w:val="0"/>
        </w:rPr>
        <w:t xml:space="preserve">, </w:t>
      </w:r>
      <w:r>
        <w:rPr>
          <w:rtl w:val="0"/>
        </w:rPr>
        <w:t>iterative</w:t>
      </w:r>
      <w:r>
        <w:rPr>
          <w:rtl w:val="0"/>
        </w:rPr>
        <w:t xml:space="preserve"> </w:t>
      </w:r>
      <w:r>
        <w:rPr>
          <w:rtl w:val="0"/>
        </w:rPr>
        <w:t>deepening</w:t>
      </w:r>
      <w:r>
        <w:rPr>
          <w:rtl w:val="0"/>
        </w:rPr>
        <w:t xml:space="preserve"> </w:t>
      </w:r>
      <w:r>
        <w:rPr>
          <w:rtl w:val="0"/>
        </w:rPr>
        <w:t>only</w:t>
      </w:r>
      <w:r>
        <w:rPr>
          <w:rtl w:val="0"/>
        </w:rPr>
        <w:t xml:space="preserve"> </w:t>
      </w:r>
      <w:r>
        <w:rPr>
          <w:rtl w:val="0"/>
        </w:rPr>
        <w:t>had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max</w:t>
      </w:r>
      <w:r>
        <w:rPr>
          <w:rtl w:val="0"/>
        </w:rPr>
        <w:t xml:space="preserve"> </w:t>
      </w:r>
      <w:r>
        <w:rPr>
          <w:rtl w:val="0"/>
        </w:rPr>
        <w:t>fringe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20.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did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lot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redundant</w:t>
      </w:r>
      <w:r>
        <w:rPr>
          <w:rtl w:val="0"/>
        </w:rPr>
        <w:t xml:space="preserve"> </w:t>
      </w:r>
      <w:r>
        <w:rPr>
          <w:rtl w:val="0"/>
        </w:rPr>
        <w:t>work</w:t>
      </w:r>
      <w:r>
        <w:rPr>
          <w:rtl w:val="0"/>
        </w:rPr>
        <w:t xml:space="preserve"> </w:t>
      </w:r>
      <w:r>
        <w:rPr>
          <w:rtl w:val="0"/>
        </w:rPr>
        <w:t>though</w:t>
      </w:r>
      <w:r>
        <w:rPr>
          <w:rtl w:val="0"/>
        </w:rPr>
        <w:t xml:space="preserve">, </w:t>
      </w:r>
      <w:r>
        <w:rPr>
          <w:rtl w:val="0"/>
        </w:rPr>
        <w:t>as</w:t>
      </w:r>
      <w:r>
        <w:rPr>
          <w:rtl w:val="0"/>
        </w:rPr>
        <w:t xml:space="preserve"> </w:t>
      </w:r>
      <w:r>
        <w:rPr>
          <w:rtl w:val="0"/>
        </w:rPr>
        <w:t>can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seen</w:t>
      </w:r>
      <w:r>
        <w:rPr>
          <w:rtl w:val="0"/>
        </w:rPr>
        <w:t xml:space="preserve"> </w:t>
      </w:r>
      <w:r>
        <w:rPr>
          <w:rtl w:val="0"/>
        </w:rPr>
        <w:t>by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nodes</w:t>
      </w:r>
      <w:r>
        <w:rPr>
          <w:rtl w:val="0"/>
        </w:rPr>
        <w:t xml:space="preserve"> </w:t>
      </w:r>
      <w:r>
        <w:rPr>
          <w:rtl w:val="0"/>
        </w:rPr>
        <w:t>generated</w:t>
      </w:r>
      <w:r>
        <w:rPr>
          <w:rtl w:val="0"/>
        </w:rPr>
        <w:t xml:space="preserve"> (18,000).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did</w:t>
      </w:r>
      <w:r>
        <w:rPr>
          <w:rtl w:val="0"/>
        </w:rPr>
        <w:t xml:space="preserve"> </w:t>
      </w:r>
      <w:r>
        <w:rPr>
          <w:rtl w:val="0"/>
        </w:rPr>
        <w:t>complete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problem</w:t>
      </w:r>
      <w:r>
        <w:rPr>
          <w:rtl w:val="0"/>
        </w:rPr>
        <w:t xml:space="preserve">, </w:t>
      </w:r>
      <w:r>
        <w:rPr>
          <w:rtl w:val="0"/>
        </w:rPr>
        <w:t>unlike</w:t>
      </w:r>
      <w:r>
        <w:rPr>
          <w:rtl w:val="0"/>
        </w:rPr>
        <w:t xml:space="preserve"> </w:t>
      </w:r>
      <w:r>
        <w:rPr>
          <w:rtl w:val="0"/>
        </w:rPr>
        <w:t>depth</w:t>
      </w:r>
      <w:r>
        <w:rPr>
          <w:rtl w:val="0"/>
        </w:rPr>
        <w:t>-</w:t>
      </w:r>
      <w:r>
        <w:rPr>
          <w:rtl w:val="0"/>
        </w:rPr>
        <w:t>first</w:t>
      </w:r>
      <w:r>
        <w:rPr>
          <w:rtl w:val="0"/>
        </w:rPr>
        <w:t xml:space="preserve"> </w:t>
      </w:r>
      <w:r>
        <w:rPr>
          <w:rtl w:val="0"/>
        </w:rPr>
        <w:t>search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was</w:t>
      </w:r>
      <w:r>
        <w:rPr>
          <w:rtl w:val="0"/>
        </w:rPr>
        <w:t xml:space="preserve"> </w:t>
      </w:r>
      <w:r>
        <w:rPr>
          <w:rtl w:val="0"/>
        </w:rPr>
        <w:t>an</w:t>
      </w:r>
      <w:r>
        <w:rPr>
          <w:rtl w:val="0"/>
        </w:rPr>
        <w:t xml:space="preserve"> </w:t>
      </w:r>
      <w:r>
        <w:rPr>
          <w:rtl w:val="0"/>
        </w:rPr>
        <w:t>optimal</w:t>
      </w:r>
      <w:r>
        <w:rPr>
          <w:rtl w:val="0"/>
        </w:rPr>
        <w:t xml:space="preserve"> </w:t>
      </w:r>
      <w:r>
        <w:rPr>
          <w:rtl w:val="0"/>
        </w:rPr>
        <w:t>solution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720"/>
        <w:rPr>
          <w:b/>
          <w:bCs/>
        </w:rPr>
      </w:pPr>
      <w:r>
        <w:rPr>
          <w:b/>
          <w:bCs/>
          <w:rtl w:val="0"/>
        </w:rPr>
        <w:t>Best</w:t>
      </w:r>
      <w:r>
        <w:rPr>
          <w:b/>
          <w:bCs/>
          <w:rtl w:val="0"/>
        </w:rPr>
        <w:t>-</w:t>
      </w:r>
      <w:r>
        <w:rPr>
          <w:b/>
          <w:bCs/>
          <w:rtl w:val="0"/>
        </w:rPr>
        <w:t>first</w:t>
      </w:r>
      <w:r>
        <w:rPr>
          <w:b/>
          <w:bCs/>
          <w:rtl w:val="0"/>
        </w:rPr>
        <w:t>-</w:t>
      </w:r>
      <w:r>
        <w:rPr>
          <w:b/>
          <w:bCs/>
          <w:rtl w:val="0"/>
        </w:rPr>
        <w:t>search</w:t>
      </w:r>
      <w:r>
        <w:rPr>
          <w:rtl w:val="0"/>
        </w:rPr>
        <w:t xml:space="preserve">: </w:t>
      </w:r>
      <w:r>
        <w:rPr>
          <w:rtl w:val="0"/>
        </w:rPr>
        <w:t>Best</w:t>
      </w:r>
      <w:r>
        <w:rPr>
          <w:rtl w:val="0"/>
        </w:rPr>
        <w:t xml:space="preserve"> </w:t>
      </w:r>
      <w:r>
        <w:rPr>
          <w:rtl w:val="0"/>
        </w:rPr>
        <w:t>first</w:t>
      </w:r>
      <w:r>
        <w:rPr>
          <w:rtl w:val="0"/>
        </w:rPr>
        <w:t xml:space="preserve"> </w:t>
      </w:r>
      <w:r>
        <w:rPr>
          <w:rtl w:val="0"/>
        </w:rPr>
        <w:t>search</w:t>
      </w:r>
      <w:r>
        <w:rPr>
          <w:rtl w:val="0"/>
        </w:rPr>
        <w:t xml:space="preserve"> </w:t>
      </w:r>
      <w:r>
        <w:rPr>
          <w:rtl w:val="0"/>
        </w:rPr>
        <w:t>doesn</w:t>
      </w:r>
      <w:r>
        <w:rPr>
          <w:rtl w:val="0"/>
        </w:rPr>
        <w:t>’</w:t>
      </w:r>
      <w:r>
        <w:rPr>
          <w:rtl w:val="0"/>
        </w:rPr>
        <w:t>t</w:t>
      </w:r>
      <w:r>
        <w:rPr>
          <w:rtl w:val="0"/>
        </w:rPr>
        <w:t xml:space="preserve"> </w:t>
      </w:r>
      <w:r>
        <w:rPr>
          <w:rtl w:val="0"/>
        </w:rPr>
        <w:t>really</w:t>
      </w:r>
      <w:r>
        <w:rPr>
          <w:rtl w:val="0"/>
        </w:rPr>
        <w:t xml:space="preserve"> </w:t>
      </w:r>
      <w:r>
        <w:rPr>
          <w:rtl w:val="0"/>
        </w:rPr>
        <w:t>work</w:t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8-</w:t>
      </w:r>
      <w:r>
        <w:rPr>
          <w:rtl w:val="0"/>
        </w:rPr>
        <w:t>puzzle</w:t>
      </w:r>
      <w:r>
        <w:rPr>
          <w:rtl w:val="0"/>
        </w:rPr>
        <w:t xml:space="preserve">.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fails</w:t>
      </w:r>
      <w:r>
        <w:rPr>
          <w:rtl w:val="0"/>
        </w:rPr>
        <w:t xml:space="preserve"> </w:t>
      </w:r>
      <w:r>
        <w:rPr>
          <w:rtl w:val="0"/>
        </w:rPr>
        <w:t>every</w:t>
      </w:r>
      <w:r>
        <w:rPr>
          <w:rtl w:val="0"/>
        </w:rPr>
        <w:t xml:space="preserve"> </w:t>
      </w:r>
      <w:r>
        <w:rPr>
          <w:rtl w:val="0"/>
        </w:rPr>
        <w:t>time</w:t>
      </w:r>
      <w:r>
        <w:rPr>
          <w:rtl w:val="0"/>
        </w:rPr>
        <w:t xml:space="preserve"> </w:t>
      </w:r>
      <w:r>
        <w:rPr>
          <w:rtl w:val="0"/>
        </w:rPr>
        <w:t>because</w:t>
      </w:r>
      <w:r>
        <w:rPr>
          <w:rtl w:val="0"/>
        </w:rPr>
        <w:t xml:space="preserve"> </w:t>
      </w:r>
      <w:r>
        <w:rPr>
          <w:rtl w:val="0"/>
        </w:rPr>
        <w:t>at</w:t>
      </w:r>
      <w:r>
        <w:rPr>
          <w:rtl w:val="0"/>
        </w:rPr>
        <w:t xml:space="preserve"> </w:t>
      </w:r>
      <w:r>
        <w:rPr>
          <w:rtl w:val="0"/>
        </w:rPr>
        <w:t>first</w:t>
      </w:r>
      <w:r>
        <w:rPr>
          <w:rtl w:val="0"/>
        </w:rPr>
        <w:t xml:space="preserve">, </w:t>
      </w:r>
      <w:r>
        <w:rPr>
          <w:rtl w:val="0"/>
        </w:rPr>
        <w:t>all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h</w:t>
      </w:r>
      <w:r>
        <w:rPr>
          <w:rtl w:val="0"/>
        </w:rPr>
        <w:t>-</w:t>
      </w:r>
      <w:r>
        <w:rPr>
          <w:rtl w:val="0"/>
        </w:rPr>
        <w:t>values</w:t>
      </w:r>
      <w:r>
        <w:rPr>
          <w:rtl w:val="0"/>
        </w:rPr>
        <w:t xml:space="preserve"> </w:t>
      </w:r>
      <w:r>
        <w:rPr>
          <w:rtl w:val="0"/>
        </w:rPr>
        <w:t>could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same</w:t>
      </w:r>
      <w:r>
        <w:rPr>
          <w:rtl w:val="0"/>
        </w:rPr>
        <w:t xml:space="preserve">. </w:t>
      </w:r>
      <w:r>
        <w:rPr>
          <w:rtl w:val="0"/>
        </w:rPr>
        <w:t>As</w:t>
      </w:r>
      <w:r>
        <w:rPr>
          <w:rtl w:val="0"/>
        </w:rPr>
        <w:t xml:space="preserve"> </w:t>
      </w:r>
      <w:r>
        <w:rPr>
          <w:rtl w:val="0"/>
        </w:rPr>
        <w:t>an</w:t>
      </w:r>
      <w:r>
        <w:rPr>
          <w:rtl w:val="0"/>
        </w:rPr>
        <w:t xml:space="preserve"> </w:t>
      </w:r>
      <w:r>
        <w:rPr>
          <w:rtl w:val="0"/>
        </w:rPr>
        <w:t>example</w:t>
      </w:r>
      <w:r>
        <w:rPr>
          <w:rtl w:val="0"/>
        </w:rPr>
        <w:t xml:space="preserve">, </w:t>
      </w:r>
      <w:r>
        <w:rPr>
          <w:rtl w:val="0"/>
        </w:rPr>
        <w:t>moving</w:t>
      </w:r>
      <w:r>
        <w:rPr>
          <w:rtl w:val="0"/>
        </w:rPr>
        <w:t xml:space="preserve"> </w:t>
      </w:r>
      <w:r>
        <w:rPr>
          <w:rtl w:val="0"/>
        </w:rPr>
        <w:t>two</w:t>
      </w:r>
      <w:r>
        <w:rPr>
          <w:rtl w:val="0"/>
        </w:rPr>
        <w:t xml:space="preserve"> </w:t>
      </w:r>
      <w:r>
        <w:rPr>
          <w:rtl w:val="0"/>
        </w:rPr>
        <w:t>tiles</w:t>
      </w:r>
      <w:r>
        <w:rPr>
          <w:rtl w:val="0"/>
        </w:rPr>
        <w:t xml:space="preserve"> </w:t>
      </w:r>
      <w:r>
        <w:rPr>
          <w:rtl w:val="0"/>
        </w:rPr>
        <w:t>might</w:t>
      </w:r>
      <w:r>
        <w:rPr>
          <w:rtl w:val="0"/>
        </w:rPr>
        <w:t xml:space="preserve"> </w:t>
      </w:r>
      <w:r>
        <w:rPr>
          <w:rtl w:val="0"/>
        </w:rPr>
        <w:t>make</w:t>
      </w:r>
      <w:r>
        <w:rPr>
          <w:rtl w:val="0"/>
        </w:rPr>
        <w:t xml:space="preserve"> </w:t>
      </w:r>
      <w:r>
        <w:rPr>
          <w:rtl w:val="0"/>
        </w:rPr>
        <w:t>them</w:t>
      </w:r>
      <w:r>
        <w:rPr>
          <w:rtl w:val="0"/>
        </w:rPr>
        <w:t xml:space="preserve"> </w:t>
      </w:r>
      <w:r>
        <w:rPr>
          <w:rtl w:val="0"/>
        </w:rPr>
        <w:t>both</w:t>
      </w:r>
      <w:r>
        <w:rPr>
          <w:rtl w:val="0"/>
        </w:rPr>
        <w:t xml:space="preserve"> </w:t>
      </w:r>
      <w:r>
        <w:rPr>
          <w:rtl w:val="0"/>
        </w:rPr>
        <w:t>still</w:t>
      </w:r>
      <w:r>
        <w:rPr>
          <w:rtl w:val="0"/>
        </w:rPr>
        <w:t xml:space="preserve"> </w:t>
      </w:r>
      <w:r>
        <w:rPr>
          <w:rtl w:val="0"/>
        </w:rPr>
        <w:t>out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place</w:t>
      </w:r>
      <w:r>
        <w:rPr>
          <w:rtl w:val="0"/>
        </w:rPr>
        <w:t xml:space="preserve">, </w:t>
      </w:r>
      <w:r>
        <w:rPr>
          <w:rtl w:val="0"/>
        </w:rPr>
        <w:t>so</w:t>
      </w:r>
      <w:r>
        <w:rPr>
          <w:rtl w:val="0"/>
        </w:rPr>
        <w:t xml:space="preserve">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has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same</w:t>
      </w:r>
      <w:r>
        <w:rPr>
          <w:rtl w:val="0"/>
        </w:rPr>
        <w:t xml:space="preserve"> </w:t>
      </w:r>
      <w:r>
        <w:rPr>
          <w:rtl w:val="0"/>
        </w:rPr>
        <w:t>h</w:t>
      </w:r>
      <w:r>
        <w:rPr>
          <w:rtl w:val="0"/>
        </w:rPr>
        <w:t>-</w:t>
      </w:r>
      <w:r>
        <w:rPr>
          <w:rtl w:val="0"/>
        </w:rPr>
        <w:t>value</w:t>
      </w:r>
      <w:r>
        <w:rPr>
          <w:rtl w:val="0"/>
        </w:rPr>
        <w:t xml:space="preserve">, </w:t>
      </w:r>
      <w:r>
        <w:rPr>
          <w:rtl w:val="0"/>
        </w:rPr>
        <w:t>which</w:t>
      </w:r>
      <w:r>
        <w:rPr>
          <w:rtl w:val="0"/>
        </w:rPr>
        <w:t xml:space="preserve"> </w:t>
      </w:r>
      <w:r>
        <w:rPr>
          <w:rtl w:val="0"/>
        </w:rPr>
        <w:t>creates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possible</w:t>
      </w:r>
      <w:r>
        <w:rPr>
          <w:rtl w:val="0"/>
        </w:rPr>
        <w:t xml:space="preserve"> </w:t>
      </w:r>
      <w:r>
        <w:rPr>
          <w:rtl w:val="0"/>
        </w:rPr>
        <w:t>infinite</w:t>
      </w:r>
      <w:r>
        <w:rPr>
          <w:rtl w:val="0"/>
        </w:rPr>
        <w:t xml:space="preserve"> </w:t>
      </w:r>
      <w:r>
        <w:rPr>
          <w:rtl w:val="0"/>
        </w:rPr>
        <w:t>loop</w:t>
      </w:r>
      <w:r>
        <w:rPr>
          <w:rtl w:val="0"/>
        </w:rPr>
        <w:t xml:space="preserve">.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fact</w:t>
      </w:r>
      <w:r>
        <w:rPr>
          <w:rtl w:val="0"/>
        </w:rPr>
        <w:t xml:space="preserve">, </w:t>
      </w:r>
      <w:r>
        <w:rPr>
          <w:rtl w:val="0"/>
        </w:rPr>
        <w:t>best</w:t>
      </w:r>
      <w:r>
        <w:rPr>
          <w:rtl w:val="0"/>
        </w:rPr>
        <w:t xml:space="preserve"> </w:t>
      </w:r>
      <w:r>
        <w:rPr>
          <w:rtl w:val="0"/>
        </w:rPr>
        <w:t>first</w:t>
      </w:r>
      <w:r>
        <w:rPr>
          <w:rtl w:val="0"/>
        </w:rPr>
        <w:t xml:space="preserve"> </w:t>
      </w:r>
      <w:r>
        <w:rPr>
          <w:rtl w:val="0"/>
        </w:rPr>
        <w:t>search</w:t>
      </w:r>
      <w:r>
        <w:rPr>
          <w:rtl w:val="0"/>
        </w:rPr>
        <w:t xml:space="preserve"> </w:t>
      </w:r>
      <w:r>
        <w:rPr>
          <w:rtl w:val="0"/>
        </w:rPr>
        <w:t>fails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every</w:t>
      </w:r>
      <w:r>
        <w:rPr>
          <w:rtl w:val="0"/>
        </w:rPr>
        <w:t xml:space="preserve"> </w:t>
      </w:r>
      <w:r>
        <w:rPr>
          <w:rtl w:val="0"/>
        </w:rPr>
        <w:t>heuristic</w:t>
      </w:r>
      <w:r>
        <w:rPr>
          <w:rtl w:val="0"/>
        </w:rPr>
        <w:t xml:space="preserve">, </w:t>
      </w:r>
      <w:r>
        <w:rPr>
          <w:rtl w:val="0"/>
        </w:rPr>
        <w:t>so</w:t>
      </w:r>
      <w:r>
        <w:rPr>
          <w:rtl w:val="0"/>
        </w:rPr>
        <w:t xml:space="preserve">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not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great</w:t>
      </w:r>
      <w:r>
        <w:rPr>
          <w:rtl w:val="0"/>
        </w:rPr>
        <w:t xml:space="preserve"> </w:t>
      </w:r>
      <w:r>
        <w:rPr>
          <w:rtl w:val="0"/>
        </w:rPr>
        <w:t>informed</w:t>
      </w:r>
      <w:r>
        <w:rPr>
          <w:rtl w:val="0"/>
        </w:rPr>
        <w:t xml:space="preserve"> </w:t>
      </w:r>
      <w:r>
        <w:rPr>
          <w:rtl w:val="0"/>
        </w:rPr>
        <w:t>search</w:t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8-</w:t>
      </w:r>
      <w:r>
        <w:rPr>
          <w:rtl w:val="0"/>
        </w:rPr>
        <w:t>puzzle</w:t>
      </w:r>
      <w:r>
        <w:rPr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720"/>
        <w:rPr>
          <w:b/>
          <w:bCs/>
        </w:rPr>
      </w:pPr>
      <w:r>
        <w:rPr>
          <w:b/>
          <w:bCs/>
          <w:rtl w:val="0"/>
        </w:rPr>
        <w:t>A</w:t>
      </w:r>
      <w:r>
        <w:rPr>
          <w:b/>
          <w:bCs/>
          <w:rtl w:val="0"/>
        </w:rPr>
        <w:t xml:space="preserve">* </w:t>
      </w:r>
      <w:r>
        <w:rPr>
          <w:b/>
          <w:bCs/>
          <w:rtl w:val="0"/>
        </w:rPr>
        <w:t>search</w:t>
      </w:r>
      <w:r>
        <w:rPr>
          <w:rtl w:val="0"/>
        </w:rPr>
        <w:t xml:space="preserve">: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star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great</w:t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8-</w:t>
      </w:r>
      <w:r>
        <w:rPr>
          <w:rtl w:val="0"/>
        </w:rPr>
        <w:t>puzzle</w:t>
      </w:r>
      <w:r>
        <w:rPr>
          <w:rtl w:val="0"/>
        </w:rPr>
        <w:t xml:space="preserve">. </w:t>
      </w:r>
      <w:r>
        <w:rPr>
          <w:rtl w:val="0"/>
        </w:rPr>
        <w:t>With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well</w:t>
      </w:r>
      <w:r>
        <w:rPr>
          <w:rtl w:val="0"/>
        </w:rPr>
        <w:t xml:space="preserve"> </w:t>
      </w:r>
      <w:r>
        <w:rPr>
          <w:rtl w:val="0"/>
        </w:rPr>
        <w:t>thought</w:t>
      </w:r>
      <w:r>
        <w:rPr>
          <w:rtl w:val="0"/>
        </w:rPr>
        <w:t xml:space="preserve"> </w:t>
      </w:r>
      <w:r>
        <w:rPr>
          <w:rtl w:val="0"/>
        </w:rPr>
        <w:t>out</w:t>
      </w:r>
      <w:r>
        <w:rPr>
          <w:rtl w:val="0"/>
        </w:rPr>
        <w:t xml:space="preserve"> </w:t>
      </w:r>
      <w:r>
        <w:rPr>
          <w:rtl w:val="0"/>
        </w:rPr>
        <w:t>heuristic</w:t>
      </w:r>
      <w:r>
        <w:rPr>
          <w:rtl w:val="0"/>
        </w:rPr>
        <w:t xml:space="preserve"> </w:t>
      </w:r>
      <w:r>
        <w:rPr>
          <w:rtl w:val="0"/>
        </w:rPr>
        <w:t>like</w:t>
      </w:r>
      <w:r>
        <w:rPr>
          <w:rtl w:val="0"/>
        </w:rPr>
        <w:t xml:space="preserve"> </w:t>
      </w:r>
      <w:r>
        <w:rPr>
          <w:rtl w:val="0"/>
        </w:rPr>
        <w:t>manhatten</w:t>
      </w:r>
      <w:r>
        <w:rPr>
          <w:rtl w:val="0"/>
        </w:rPr>
        <w:t xml:space="preserve"> </w:t>
      </w:r>
      <w:r>
        <w:rPr>
          <w:rtl w:val="0"/>
        </w:rPr>
        <w:t>distance</w:t>
      </w:r>
      <w:r>
        <w:rPr>
          <w:rtl w:val="0"/>
        </w:rPr>
        <w:t xml:space="preserve">, </w:t>
      </w:r>
      <w:r>
        <w:rPr>
          <w:rtl w:val="0"/>
        </w:rPr>
        <w:t>you</w:t>
      </w:r>
      <w:r>
        <w:rPr>
          <w:rtl w:val="0"/>
        </w:rPr>
        <w:t xml:space="preserve"> </w:t>
      </w:r>
      <w:r>
        <w:rPr>
          <w:rtl w:val="0"/>
        </w:rPr>
        <w:t>get</w:t>
      </w:r>
      <w:r>
        <w:rPr>
          <w:rtl w:val="0"/>
        </w:rPr>
        <w:t xml:space="preserve"> </w:t>
      </w:r>
      <w:r>
        <w:rPr>
          <w:rtl w:val="0"/>
        </w:rPr>
        <w:t>less</w:t>
      </w:r>
      <w:r>
        <w:rPr>
          <w:rtl w:val="0"/>
        </w:rPr>
        <w:t xml:space="preserve"> </w:t>
      </w:r>
      <w:r>
        <w:rPr>
          <w:rtl w:val="0"/>
        </w:rPr>
        <w:t>nodes</w:t>
      </w:r>
      <w:r>
        <w:rPr>
          <w:rtl w:val="0"/>
        </w:rPr>
        <w:t xml:space="preserve"> </w:t>
      </w:r>
      <w:r>
        <w:rPr>
          <w:rtl w:val="0"/>
        </w:rPr>
        <w:t>generated</w:t>
      </w:r>
      <w:r>
        <w:rPr>
          <w:rtl w:val="0"/>
        </w:rPr>
        <w:t xml:space="preserve">.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course</w:t>
      </w:r>
      <w:r>
        <w:rPr>
          <w:rtl w:val="0"/>
        </w:rPr>
        <w:t xml:space="preserve">,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worst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heuristic</w:t>
      </w:r>
      <w:r>
        <w:rPr>
          <w:rtl w:val="0"/>
        </w:rPr>
        <w:t xml:space="preserve">,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slightly</w:t>
      </w:r>
      <w:r>
        <w:rPr>
          <w:rtl w:val="0"/>
        </w:rPr>
        <w:t xml:space="preserve"> </w:t>
      </w:r>
      <w:r>
        <w:rPr>
          <w:rtl w:val="0"/>
        </w:rPr>
        <w:t>worst</w:t>
      </w:r>
      <w:r>
        <w:rPr>
          <w:rtl w:val="0"/>
        </w:rPr>
        <w:t xml:space="preserve">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gets</w:t>
      </w:r>
      <w:r>
        <w:rPr>
          <w:rtl w:val="0"/>
        </w:rPr>
        <w:t xml:space="preserve">.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breadth</w:t>
      </w:r>
      <w:r>
        <w:rPr>
          <w:rtl w:val="0"/>
        </w:rPr>
        <w:t>-</w:t>
      </w:r>
      <w:r>
        <w:rPr>
          <w:rtl w:val="0"/>
        </w:rPr>
        <w:t>first</w:t>
      </w:r>
      <w:r>
        <w:rPr>
          <w:rtl w:val="0"/>
        </w:rPr>
        <w:t xml:space="preserve"> </w:t>
      </w:r>
      <w:r>
        <w:rPr>
          <w:rtl w:val="0"/>
        </w:rPr>
        <w:t>search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terms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amount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nodes</w:t>
      </w:r>
      <w:r>
        <w:rPr>
          <w:rtl w:val="0"/>
        </w:rPr>
        <w:t xml:space="preserve"> </w:t>
      </w:r>
      <w:r>
        <w:rPr>
          <w:rtl w:val="0"/>
        </w:rPr>
        <w:t>on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fringe</w:t>
      </w:r>
      <w:r>
        <w:rPr>
          <w:rtl w:val="0"/>
        </w:rPr>
        <w:t xml:space="preserve">, </w:t>
      </w:r>
      <w:r>
        <w:rPr>
          <w:rtl w:val="0"/>
        </w:rPr>
        <w:t>but</w:t>
      </w:r>
      <w:r>
        <w:rPr>
          <w:rtl w:val="0"/>
        </w:rPr>
        <w:t xml:space="preserve"> </w:t>
      </w:r>
      <w:r>
        <w:rPr>
          <w:rtl w:val="0"/>
        </w:rPr>
        <w:t>with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larger</w:t>
      </w:r>
      <w:r>
        <w:rPr>
          <w:rtl w:val="0"/>
        </w:rPr>
        <w:t xml:space="preserve"> </w:t>
      </w:r>
      <w:r>
        <w:rPr>
          <w:rtl w:val="0"/>
        </w:rPr>
        <w:t>puzzle</w:t>
      </w:r>
      <w:r>
        <w:rPr>
          <w:rtl w:val="0"/>
        </w:rPr>
        <w:t xml:space="preserve">, </w:t>
      </w:r>
      <w:r>
        <w:rPr>
          <w:rtl w:val="0"/>
        </w:rPr>
        <w:t>and</w:t>
      </w:r>
      <w:r>
        <w:rPr>
          <w:rtl w:val="0"/>
        </w:rPr>
        <w:t>/</w:t>
      </w:r>
      <w:r>
        <w:rPr>
          <w:rtl w:val="0"/>
        </w:rPr>
        <w:t>or</w:t>
      </w:r>
      <w:r>
        <w:rPr>
          <w:rtl w:val="0"/>
        </w:rPr>
        <w:t xml:space="preserve"> </w:t>
      </w:r>
      <w:r>
        <w:rPr>
          <w:rtl w:val="0"/>
        </w:rPr>
        <w:t>worst</w:t>
      </w:r>
      <w:r>
        <w:rPr>
          <w:rtl w:val="0"/>
        </w:rPr>
        <w:t xml:space="preserve"> </w:t>
      </w:r>
      <w:r>
        <w:rPr>
          <w:rtl w:val="0"/>
        </w:rPr>
        <w:t>heuristic</w:t>
      </w:r>
      <w:r>
        <w:rPr>
          <w:rtl w:val="0"/>
        </w:rPr>
        <w:t xml:space="preserve">,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could</w:t>
      </w:r>
      <w:r>
        <w:rPr>
          <w:rtl w:val="0"/>
        </w:rPr>
        <w:t xml:space="preserve"> </w:t>
      </w:r>
      <w:r>
        <w:rPr>
          <w:rtl w:val="0"/>
        </w:rPr>
        <w:t>get</w:t>
      </w:r>
      <w:r>
        <w:rPr>
          <w:rtl w:val="0"/>
        </w:rPr>
        <w:t xml:space="preserve"> </w:t>
      </w:r>
      <w:r>
        <w:rPr>
          <w:rtl w:val="0"/>
        </w:rPr>
        <w:t>big</w:t>
      </w:r>
      <w:r>
        <w:rPr>
          <w:rtl w:val="0"/>
        </w:rPr>
        <w:t>--</w:t>
      </w:r>
      <w:r>
        <w:rPr>
          <w:rtl w:val="0"/>
        </w:rPr>
        <w:t>fast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720"/>
        <w:rPr>
          <w:b/>
          <w:bCs/>
        </w:rPr>
      </w:pPr>
      <w:r>
        <w:rPr>
          <w:b/>
          <w:bCs/>
          <w:rtl w:val="0"/>
        </w:rPr>
        <w:t>IDA</w:t>
      </w:r>
      <w:r>
        <w:rPr>
          <w:b/>
          <w:bCs/>
          <w:rtl w:val="0"/>
        </w:rPr>
        <w:t xml:space="preserve">* </w:t>
      </w:r>
      <w:r>
        <w:rPr>
          <w:b/>
          <w:bCs/>
          <w:rtl w:val="0"/>
        </w:rPr>
        <w:t>search</w:t>
      </w:r>
      <w:r>
        <w:rPr>
          <w:rtl w:val="0"/>
        </w:rPr>
        <w:t xml:space="preserve">: </w:t>
      </w:r>
      <w:r>
        <w:rPr>
          <w:rtl w:val="0"/>
        </w:rPr>
        <w:t>I</w:t>
      </w:r>
      <w:r>
        <w:rPr>
          <w:rtl w:val="0"/>
        </w:rPr>
        <w:t xml:space="preserve"> </w:t>
      </w:r>
      <w:r>
        <w:rPr>
          <w:rtl w:val="0"/>
        </w:rPr>
        <w:t>would</w:t>
      </w:r>
      <w:r>
        <w:rPr>
          <w:rtl w:val="0"/>
        </w:rPr>
        <w:t xml:space="preserve"> </w:t>
      </w:r>
      <w:r>
        <w:rPr>
          <w:rtl w:val="0"/>
        </w:rPr>
        <w:t>say</w:t>
      </w:r>
      <w:r>
        <w:rPr>
          <w:rtl w:val="0"/>
        </w:rPr>
        <w:t xml:space="preserve">, </w:t>
      </w:r>
      <w:r>
        <w:rPr>
          <w:rtl w:val="0"/>
        </w:rPr>
        <w:t>for</w:t>
      </w:r>
      <w:r>
        <w:rPr>
          <w:rtl w:val="0"/>
        </w:rPr>
        <w:t xml:space="preserve"> 8-</w:t>
      </w:r>
      <w:r>
        <w:rPr>
          <w:rtl w:val="0"/>
        </w:rPr>
        <w:t>puzzle</w:t>
      </w:r>
      <w:r>
        <w:rPr>
          <w:rtl w:val="0"/>
        </w:rPr>
        <w:t xml:space="preserve">, </w:t>
      </w: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algorithm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best</w:t>
      </w:r>
      <w:r>
        <w:rPr>
          <w:rtl w:val="0"/>
        </w:rPr>
        <w:t xml:space="preserve">.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generates</w:t>
      </w:r>
      <w:r>
        <w:rPr>
          <w:rtl w:val="0"/>
        </w:rPr>
        <w:t xml:space="preserve"> </w:t>
      </w:r>
      <w:r>
        <w:rPr>
          <w:rtl w:val="0"/>
        </w:rPr>
        <w:t>about</w:t>
      </w:r>
      <w:r>
        <w:rPr>
          <w:rtl w:val="0"/>
        </w:rPr>
        <w:t xml:space="preserve"> 5-10% </w:t>
      </w:r>
      <w:r>
        <w:rPr>
          <w:rtl w:val="0"/>
        </w:rPr>
        <w:t>more</w:t>
      </w:r>
      <w:r>
        <w:rPr>
          <w:rtl w:val="0"/>
        </w:rPr>
        <w:t xml:space="preserve"> </w:t>
      </w:r>
      <w:r>
        <w:rPr>
          <w:rtl w:val="0"/>
        </w:rPr>
        <w:t>nodes</w:t>
      </w:r>
      <w:r>
        <w:rPr>
          <w:rtl w:val="0"/>
        </w:rPr>
        <w:t xml:space="preserve"> </w:t>
      </w:r>
      <w:r>
        <w:rPr>
          <w:rtl w:val="0"/>
        </w:rPr>
        <w:t>than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*, </w:t>
      </w:r>
      <w:r>
        <w:rPr>
          <w:rtl w:val="0"/>
        </w:rPr>
        <w:t>but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fringe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almost</w:t>
      </w:r>
      <w:r>
        <w:rPr>
          <w:rtl w:val="0"/>
        </w:rPr>
        <w:t xml:space="preserve"> </w:t>
      </w:r>
      <w:r>
        <w:rPr>
          <w:rtl w:val="0"/>
        </w:rPr>
        <w:t>always</w:t>
      </w:r>
      <w:r>
        <w:rPr>
          <w:rtl w:val="0"/>
        </w:rPr>
        <w:t xml:space="preserve"> 80% </w:t>
      </w:r>
      <w:r>
        <w:rPr>
          <w:rtl w:val="0"/>
        </w:rPr>
        <w:t>less</w:t>
      </w:r>
      <w:r>
        <w:rPr>
          <w:rtl w:val="0"/>
        </w:rPr>
        <w:t xml:space="preserve"> </w:t>
      </w:r>
      <w:r>
        <w:rPr>
          <w:rtl w:val="0"/>
        </w:rPr>
        <w:t>than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*. </w:t>
      </w:r>
      <w:r>
        <w:rPr>
          <w:rtl w:val="0"/>
        </w:rPr>
        <w:t>So</w:t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</w:t>
      </w:r>
      <w:r>
        <w:rPr>
          <w:rtl w:val="0"/>
        </w:rPr>
        <w:t>tiles</w:t>
      </w:r>
      <w:r>
        <w:rPr>
          <w:rtl w:val="0"/>
        </w:rPr>
        <w:t xml:space="preserve"> </w:t>
      </w:r>
      <w:r>
        <w:rPr>
          <w:rtl w:val="0"/>
        </w:rPr>
        <w:t>misplaced</w:t>
      </w:r>
      <w:r>
        <w:rPr>
          <w:rtl w:val="0"/>
        </w:rPr>
        <w:t xml:space="preserve">, </w:t>
      </w:r>
      <w:r>
        <w:rPr>
          <w:rtl w:val="0"/>
        </w:rPr>
        <w:t>A</w:t>
      </w:r>
      <w:r>
        <w:rPr>
          <w:rtl w:val="0"/>
        </w:rPr>
        <w:t xml:space="preserve">* </w:t>
      </w:r>
      <w:r>
        <w:rPr>
          <w:rtl w:val="0"/>
        </w:rPr>
        <w:t>came</w:t>
      </w:r>
      <w:r>
        <w:rPr>
          <w:rtl w:val="0"/>
        </w:rPr>
        <w:t xml:space="preserve"> </w:t>
      </w:r>
      <w:r>
        <w:rPr>
          <w:rtl w:val="0"/>
        </w:rPr>
        <w:t>out</w:t>
      </w:r>
      <w:r>
        <w:rPr>
          <w:rtl w:val="0"/>
        </w:rPr>
        <w:t xml:space="preserve"> </w:t>
      </w:r>
      <w:r>
        <w:rPr>
          <w:rtl w:val="0"/>
        </w:rPr>
        <w:t>with</w:t>
      </w:r>
      <w:r>
        <w:rPr>
          <w:rtl w:val="0"/>
        </w:rPr>
        <w:t xml:space="preserve"> 147 </w:t>
      </w:r>
      <w:r>
        <w:rPr>
          <w:rtl w:val="0"/>
        </w:rPr>
        <w:t>and</w:t>
      </w:r>
      <w:r>
        <w:rPr>
          <w:rtl w:val="0"/>
        </w:rPr>
        <w:t xml:space="preserve"> 214 </w:t>
      </w:r>
      <w:r>
        <w:rPr>
          <w:rtl w:val="0"/>
        </w:rPr>
        <w:t>for</w:t>
      </w:r>
      <w:r>
        <w:rPr>
          <w:rtl w:val="0"/>
        </w:rPr>
        <w:t xml:space="preserve"> </w:t>
      </w:r>
      <w:r>
        <w:rPr>
          <w:rtl w:val="0"/>
        </w:rPr>
        <w:t>max</w:t>
      </w:r>
      <w:r>
        <w:rPr>
          <w:rtl w:val="0"/>
        </w:rPr>
        <w:t xml:space="preserve"> </w:t>
      </w:r>
      <w:r>
        <w:rPr>
          <w:rtl w:val="0"/>
        </w:rPr>
        <w:t>fringe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nodes</w:t>
      </w:r>
      <w:r>
        <w:rPr>
          <w:rtl w:val="0"/>
        </w:rPr>
        <w:t xml:space="preserve"> </w:t>
      </w:r>
      <w:r>
        <w:rPr>
          <w:rtl w:val="0"/>
        </w:rPr>
        <w:t>generated</w:t>
      </w:r>
      <w:r>
        <w:rPr>
          <w:rtl w:val="0"/>
        </w:rPr>
        <w:t xml:space="preserve"> </w:t>
      </w:r>
      <w:r>
        <w:rPr>
          <w:rtl w:val="0"/>
        </w:rPr>
        <w:t>respectively</w:t>
      </w:r>
      <w:r>
        <w:rPr>
          <w:rtl w:val="0"/>
        </w:rPr>
        <w:t xml:space="preserve">. </w:t>
      </w:r>
      <w:r>
        <w:rPr>
          <w:rtl w:val="0"/>
        </w:rPr>
        <w:t>for</w:t>
      </w:r>
      <w:r>
        <w:rPr>
          <w:rtl w:val="0"/>
        </w:rPr>
        <w:t xml:space="preserve"> </w:t>
      </w:r>
      <w:r>
        <w:rPr>
          <w:rtl w:val="0"/>
        </w:rPr>
        <w:t>IDA</w:t>
      </w:r>
      <w:r>
        <w:rPr>
          <w:rtl w:val="0"/>
        </w:rPr>
        <w:t xml:space="preserve">*,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was</w:t>
      </w:r>
      <w:r>
        <w:rPr>
          <w:rtl w:val="0"/>
        </w:rPr>
        <w:t xml:space="preserve"> 11 </w:t>
      </w:r>
      <w:r>
        <w:rPr>
          <w:rtl w:val="0"/>
        </w:rPr>
        <w:t>and</w:t>
      </w:r>
      <w:r>
        <w:rPr>
          <w:rtl w:val="0"/>
        </w:rPr>
        <w:t xml:space="preserve"> 228. </w:t>
      </w:r>
      <w:r>
        <w:rPr>
          <w:rtl w:val="0"/>
        </w:rPr>
        <w:t>Easily</w:t>
      </w:r>
      <w:r>
        <w:rPr>
          <w:rtl w:val="0"/>
        </w:rPr>
        <w:t xml:space="preserve"> </w:t>
      </w:r>
      <w:r>
        <w:rPr>
          <w:rtl w:val="0"/>
        </w:rPr>
        <w:t>worth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trade</w:t>
      </w:r>
      <w:r>
        <w:rPr>
          <w:rtl w:val="0"/>
        </w:rPr>
        <w:t xml:space="preserve"> </w:t>
      </w:r>
      <w:r>
        <w:rPr>
          <w:rtl w:val="0"/>
        </w:rPr>
        <w:t>off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  <w:t>8)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  <w:tab/>
      </w:r>
      <w:r>
        <w:rPr>
          <w:b/>
          <w:bCs/>
          <w:rtl w:val="0"/>
        </w:rPr>
        <w:t>Tile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Displacement</w:t>
      </w:r>
      <w:r>
        <w:rPr>
          <w:rtl w:val="0"/>
        </w:rPr>
        <w:t xml:space="preserve">: </w:t>
      </w: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heuristic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admissible</w:t>
      </w:r>
      <w:r>
        <w:rPr>
          <w:rtl w:val="0"/>
        </w:rPr>
        <w:t xml:space="preserve">.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relaxed</w:t>
      </w:r>
      <w:r>
        <w:rPr>
          <w:rtl w:val="0"/>
        </w:rPr>
        <w:t xml:space="preserve"> </w:t>
      </w:r>
      <w:r>
        <w:rPr>
          <w:rtl w:val="0"/>
        </w:rPr>
        <w:t>heuristic</w:t>
      </w:r>
      <w:r>
        <w:rPr>
          <w:rtl w:val="0"/>
        </w:rPr>
        <w:t xml:space="preserve"> </w:t>
      </w:r>
      <w:r>
        <w:rPr>
          <w:rtl w:val="0"/>
        </w:rPr>
        <w:t>that</w:t>
      </w:r>
      <w:r>
        <w:rPr>
          <w:rtl w:val="0"/>
        </w:rPr>
        <w:t xml:space="preserve"> </w:t>
      </w:r>
      <w:r>
        <w:rPr>
          <w:rtl w:val="0"/>
        </w:rPr>
        <w:t>doesn</w:t>
      </w:r>
      <w:r>
        <w:rPr>
          <w:rtl w:val="0"/>
        </w:rPr>
        <w:t>’</w:t>
      </w:r>
      <w:r>
        <w:rPr>
          <w:rtl w:val="0"/>
        </w:rPr>
        <w:t>t</w:t>
      </w:r>
      <w:r>
        <w:rPr>
          <w:rtl w:val="0"/>
        </w:rPr>
        <w:t xml:space="preserve"> </w:t>
      </w:r>
      <w:r>
        <w:rPr>
          <w:rtl w:val="0"/>
        </w:rPr>
        <w:t>take</w:t>
      </w:r>
      <w:r>
        <w:rPr>
          <w:rtl w:val="0"/>
        </w:rPr>
        <w:t xml:space="preserve"> </w:t>
      </w:r>
      <w:r>
        <w:rPr>
          <w:rtl w:val="0"/>
        </w:rPr>
        <w:t>into</w:t>
      </w:r>
      <w:r>
        <w:rPr>
          <w:rtl w:val="0"/>
        </w:rPr>
        <w:t xml:space="preserve"> </w:t>
      </w:r>
      <w:r>
        <w:rPr>
          <w:rtl w:val="0"/>
        </w:rPr>
        <w:t>account</w:t>
      </w:r>
      <w:r>
        <w:rPr>
          <w:rtl w:val="0"/>
        </w:rPr>
        <w:t xml:space="preserve"> </w:t>
      </w:r>
      <w:r>
        <w:rPr>
          <w:rtl w:val="0"/>
        </w:rPr>
        <w:t>moving</w:t>
      </w:r>
      <w:r>
        <w:rPr>
          <w:rtl w:val="0"/>
        </w:rPr>
        <w:t xml:space="preserve"> </w:t>
      </w:r>
      <w:r>
        <w:rPr>
          <w:rtl w:val="0"/>
        </w:rPr>
        <w:t>between</w:t>
      </w:r>
      <w:r>
        <w:rPr>
          <w:rtl w:val="0"/>
        </w:rPr>
        <w:t xml:space="preserve"> </w:t>
      </w:r>
      <w:r>
        <w:rPr>
          <w:rtl w:val="0"/>
        </w:rPr>
        <w:t>borders</w:t>
      </w:r>
      <w:r>
        <w:rPr>
          <w:rtl w:val="0"/>
        </w:rPr>
        <w:t xml:space="preserve">,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acts</w:t>
      </w:r>
      <w:r>
        <w:rPr>
          <w:rtl w:val="0"/>
        </w:rPr>
        <w:t xml:space="preserve"> </w:t>
      </w:r>
      <w:r>
        <w:rPr>
          <w:rtl w:val="0"/>
        </w:rPr>
        <w:t>as</w:t>
      </w:r>
      <w:r>
        <w:rPr>
          <w:rtl w:val="0"/>
        </w:rPr>
        <w:t xml:space="preserve"> </w:t>
      </w:r>
      <w:r>
        <w:rPr>
          <w:rtl w:val="0"/>
        </w:rPr>
        <w:t>if</w:t>
      </w:r>
      <w:r>
        <w:rPr>
          <w:rtl w:val="0"/>
        </w:rPr>
        <w:t xml:space="preserve"> </w:t>
      </w:r>
      <w:r>
        <w:rPr>
          <w:rtl w:val="0"/>
        </w:rPr>
        <w:t>you</w:t>
      </w:r>
      <w:r>
        <w:rPr>
          <w:rtl w:val="0"/>
        </w:rPr>
        <w:t xml:space="preserve"> </w:t>
      </w:r>
      <w:r>
        <w:rPr>
          <w:rtl w:val="0"/>
        </w:rPr>
        <w:t>can</w:t>
      </w:r>
      <w:r>
        <w:rPr>
          <w:rtl w:val="0"/>
        </w:rPr>
        <w:t xml:space="preserve"> </w:t>
      </w:r>
      <w:r>
        <w:rPr>
          <w:rtl w:val="0"/>
        </w:rPr>
        <w:t>just</w:t>
      </w:r>
      <w:r>
        <w:rPr>
          <w:rtl w:val="0"/>
        </w:rPr>
        <w:t xml:space="preserve"> “</w:t>
      </w:r>
      <w:r>
        <w:rPr>
          <w:rtl w:val="0"/>
        </w:rPr>
        <w:t>jump</w:t>
      </w:r>
      <w:r>
        <w:rPr>
          <w:rtl w:val="0"/>
        </w:rPr>
        <w:t xml:space="preserve">”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another</w:t>
      </w:r>
      <w:r>
        <w:rPr>
          <w:rtl w:val="0"/>
        </w:rPr>
        <w:t xml:space="preserve"> </w:t>
      </w:r>
      <w:r>
        <w:rPr>
          <w:rtl w:val="0"/>
        </w:rPr>
        <w:t>tile</w:t>
      </w:r>
      <w:r>
        <w:rPr>
          <w:rtl w:val="0"/>
        </w:rPr>
        <w:t xml:space="preserve">. </w:t>
      </w:r>
      <w:r>
        <w:rPr>
          <w:rtl w:val="0"/>
        </w:rPr>
        <w:t>As</w:t>
      </w:r>
      <w:r>
        <w:rPr>
          <w:rtl w:val="0"/>
        </w:rPr>
        <w:t xml:space="preserve"> </w:t>
      </w:r>
      <w:r>
        <w:rPr>
          <w:rtl w:val="0"/>
        </w:rPr>
        <w:t>such</w:t>
      </w:r>
      <w:r>
        <w:rPr>
          <w:rtl w:val="0"/>
        </w:rPr>
        <w:t xml:space="preserve">,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will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less</w:t>
      </w:r>
      <w:r>
        <w:rPr>
          <w:rtl w:val="0"/>
        </w:rPr>
        <w:t xml:space="preserve"> </w:t>
      </w:r>
      <w:r>
        <w:rPr>
          <w:rtl w:val="0"/>
        </w:rPr>
        <w:t>than</w:t>
      </w:r>
      <w:r>
        <w:rPr>
          <w:rtl w:val="0"/>
        </w:rPr>
        <w:t xml:space="preserve"> </w:t>
      </w:r>
      <w:r>
        <w:rPr>
          <w:rtl w:val="0"/>
        </w:rPr>
        <w:t>Cost</w:t>
      </w:r>
      <w:r>
        <w:rPr>
          <w:rtl w:val="0"/>
        </w:rPr>
        <w:t xml:space="preserve"> </w:t>
      </w:r>
      <w:r>
        <w:rPr>
          <w:rtl w:val="0"/>
        </w:rPr>
        <w:t>because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this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  <w:tab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  <w:tab/>
      </w:r>
      <w:r>
        <w:rPr>
          <w:b/>
          <w:bCs/>
          <w:rtl w:val="0"/>
        </w:rPr>
        <w:t>Manhattan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Distance</w:t>
      </w:r>
      <w:r>
        <w:rPr>
          <w:b/>
          <w:bCs/>
          <w:rtl w:val="0"/>
        </w:rPr>
        <w:t xml:space="preserve">: </w:t>
      </w: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heuristic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admissible</w:t>
      </w:r>
      <w:r>
        <w:rPr>
          <w:rtl w:val="0"/>
        </w:rPr>
        <w:t xml:space="preserve">.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reason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, </w:t>
      </w:r>
      <w:r>
        <w:rPr>
          <w:rtl w:val="0"/>
        </w:rPr>
        <w:t>at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most</w:t>
      </w:r>
      <w:r>
        <w:rPr>
          <w:rtl w:val="0"/>
        </w:rPr>
        <w:t xml:space="preserve"> </w:t>
      </w:r>
      <w:r>
        <w:rPr>
          <w:rtl w:val="0"/>
        </w:rPr>
        <w:t>reasonable</w:t>
      </w:r>
      <w:r>
        <w:rPr>
          <w:rtl w:val="0"/>
        </w:rPr>
        <w:t xml:space="preserve"> </w:t>
      </w:r>
      <w:r>
        <w:rPr>
          <w:rtl w:val="0"/>
        </w:rPr>
        <w:t>case</w:t>
      </w:r>
      <w:r>
        <w:rPr>
          <w:rtl w:val="0"/>
        </w:rPr>
        <w:t xml:space="preserve">,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manhatten</w:t>
      </w:r>
      <w:r>
        <w:rPr>
          <w:rtl w:val="0"/>
        </w:rPr>
        <w:t xml:space="preserve"> </w:t>
      </w:r>
      <w:r>
        <w:rPr>
          <w:rtl w:val="0"/>
        </w:rPr>
        <w:t>distance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1 </w:t>
      </w:r>
      <w:r>
        <w:rPr>
          <w:rtl w:val="0"/>
        </w:rPr>
        <w:t>if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tile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right</w:t>
      </w:r>
      <w:r>
        <w:rPr>
          <w:rtl w:val="0"/>
        </w:rPr>
        <w:t xml:space="preserve"> </w:t>
      </w:r>
      <w:r>
        <w:rPr>
          <w:rtl w:val="0"/>
        </w:rPr>
        <w:t>next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space</w:t>
      </w:r>
      <w:r>
        <w:rPr>
          <w:rtl w:val="0"/>
        </w:rPr>
        <w:t xml:space="preserve">. </w:t>
      </w:r>
      <w:r>
        <w:rPr>
          <w:rtl w:val="0"/>
        </w:rPr>
        <w:t>If</w:t>
      </w:r>
      <w:r>
        <w:rPr>
          <w:rtl w:val="0"/>
        </w:rPr>
        <w:t xml:space="preserve"> </w:t>
      </w:r>
      <w:r>
        <w:rPr>
          <w:rtl w:val="0"/>
        </w:rPr>
        <w:t>there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non</w:t>
      </w:r>
      <w:r>
        <w:rPr>
          <w:rtl w:val="0"/>
        </w:rPr>
        <w:t>-</w:t>
      </w:r>
      <w:r>
        <w:rPr>
          <w:rtl w:val="0"/>
        </w:rPr>
        <w:t>blank</w:t>
      </w:r>
      <w:r>
        <w:rPr>
          <w:rtl w:val="0"/>
        </w:rPr>
        <w:t xml:space="preserve"> </w:t>
      </w:r>
      <w:r>
        <w:rPr>
          <w:rtl w:val="0"/>
        </w:rPr>
        <w:t>tile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that</w:t>
      </w:r>
      <w:r>
        <w:rPr>
          <w:rtl w:val="0"/>
        </w:rPr>
        <w:t xml:space="preserve"> </w:t>
      </w:r>
      <w:r>
        <w:rPr>
          <w:rtl w:val="0"/>
        </w:rPr>
        <w:t>space</w:t>
      </w:r>
      <w:r>
        <w:rPr>
          <w:rtl w:val="0"/>
        </w:rPr>
        <w:t xml:space="preserve">, </w:t>
      </w:r>
      <w:r>
        <w:rPr>
          <w:rtl w:val="0"/>
        </w:rPr>
        <w:t>Manhatten</w:t>
      </w:r>
      <w:r>
        <w:rPr>
          <w:rtl w:val="0"/>
        </w:rPr>
        <w:t xml:space="preserve"> </w:t>
      </w:r>
      <w:r>
        <w:rPr>
          <w:rtl w:val="0"/>
        </w:rPr>
        <w:t>distance</w:t>
      </w:r>
      <w:r>
        <w:rPr>
          <w:rtl w:val="0"/>
        </w:rPr>
        <w:t xml:space="preserve"> </w:t>
      </w:r>
      <w:r>
        <w:rPr>
          <w:rtl w:val="0"/>
        </w:rPr>
        <w:t>doesn</w:t>
      </w:r>
      <w:r>
        <w:rPr>
          <w:rtl w:val="0"/>
        </w:rPr>
        <w:t>’</w:t>
      </w:r>
      <w:r>
        <w:rPr>
          <w:rtl w:val="0"/>
        </w:rPr>
        <w:t>t</w:t>
      </w:r>
      <w:r>
        <w:rPr>
          <w:rtl w:val="0"/>
        </w:rPr>
        <w:t xml:space="preserve"> </w:t>
      </w:r>
      <w:r>
        <w:rPr>
          <w:rtl w:val="0"/>
        </w:rPr>
        <w:t>take</w:t>
      </w:r>
      <w:r>
        <w:rPr>
          <w:rtl w:val="0"/>
        </w:rPr>
        <w:t xml:space="preserve"> </w:t>
      </w:r>
      <w:r>
        <w:rPr>
          <w:rtl w:val="0"/>
        </w:rPr>
        <w:t>into</w:t>
      </w:r>
      <w:r>
        <w:rPr>
          <w:rtl w:val="0"/>
        </w:rPr>
        <w:t xml:space="preserve"> </w:t>
      </w:r>
      <w:r>
        <w:rPr>
          <w:rtl w:val="0"/>
        </w:rPr>
        <w:t>account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cost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get</w:t>
      </w:r>
      <w:r>
        <w:rPr>
          <w:rtl w:val="0"/>
        </w:rPr>
        <w:t xml:space="preserve"> </w:t>
      </w:r>
      <w:r>
        <w:rPr>
          <w:rtl w:val="0"/>
        </w:rPr>
        <w:t>around</w:t>
      </w:r>
      <w:r>
        <w:rPr>
          <w:rtl w:val="0"/>
        </w:rPr>
        <w:t xml:space="preserve"> </w:t>
      </w:r>
      <w:r>
        <w:rPr>
          <w:rtl w:val="0"/>
        </w:rPr>
        <w:t>it</w:t>
      </w:r>
      <w:r>
        <w:rPr>
          <w:rtl w:val="0"/>
        </w:rPr>
        <w:t xml:space="preserve">. </w:t>
      </w: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case</w:t>
      </w:r>
      <w:r>
        <w:rPr>
          <w:rtl w:val="0"/>
        </w:rPr>
        <w:t xml:space="preserve"> </w:t>
      </w:r>
      <w:r>
        <w:rPr>
          <w:rtl w:val="0"/>
        </w:rPr>
        <w:t>with</w:t>
      </w:r>
      <w:r>
        <w:rPr>
          <w:rtl w:val="0"/>
        </w:rPr>
        <w:t xml:space="preserve"> </w:t>
      </w:r>
      <w:r>
        <w:rPr>
          <w:rtl w:val="0"/>
        </w:rPr>
        <w:t>any</w:t>
      </w:r>
      <w:r>
        <w:rPr>
          <w:rtl w:val="0"/>
        </w:rPr>
        <w:t xml:space="preserve"> </w:t>
      </w:r>
      <w:r>
        <w:rPr>
          <w:rtl w:val="0"/>
        </w:rPr>
        <w:t>tile</w:t>
      </w:r>
      <w:r>
        <w:rPr>
          <w:rtl w:val="0"/>
        </w:rPr>
        <w:t xml:space="preserve"> </w:t>
      </w:r>
      <w:r>
        <w:rPr>
          <w:rtl w:val="0"/>
        </w:rPr>
        <w:t>out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place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  <w:tab/>
      </w:r>
      <w:r>
        <w:rPr>
          <w:b/>
          <w:bCs/>
          <w:rtl w:val="0"/>
        </w:rPr>
        <w:t>X</w:t>
      </w:r>
      <w:r>
        <w:rPr>
          <w:b/>
          <w:bCs/>
          <w:rtl w:val="0"/>
        </w:rPr>
        <w:t>-</w:t>
      </w:r>
      <w:r>
        <w:rPr>
          <w:b/>
          <w:bCs/>
          <w:rtl w:val="0"/>
        </w:rPr>
        <w:t>Y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finding</w:t>
      </w:r>
      <w:r>
        <w:rPr>
          <w:rtl w:val="0"/>
        </w:rPr>
        <w:t xml:space="preserve">: </w:t>
      </w: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heuristic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admissible</w:t>
      </w:r>
      <w:r>
        <w:rPr>
          <w:rtl w:val="0"/>
        </w:rPr>
        <w:t xml:space="preserve"> </w:t>
      </w:r>
      <w:r>
        <w:rPr>
          <w:rtl w:val="0"/>
        </w:rPr>
        <w:t>because</w:t>
      </w:r>
      <w:r>
        <w:rPr>
          <w:rtl w:val="0"/>
        </w:rPr>
        <w:t xml:space="preserve">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an</w:t>
      </w:r>
      <w:r>
        <w:rPr>
          <w:rtl w:val="0"/>
        </w:rPr>
        <w:t xml:space="preserve"> </w:t>
      </w:r>
      <w:r>
        <w:rPr>
          <w:rtl w:val="0"/>
        </w:rPr>
        <w:t>even</w:t>
      </w:r>
      <w:r>
        <w:rPr>
          <w:rtl w:val="0"/>
        </w:rPr>
        <w:t xml:space="preserve"> </w:t>
      </w:r>
      <w:r>
        <w:rPr>
          <w:rtl w:val="0"/>
        </w:rPr>
        <w:t>more</w:t>
      </w:r>
      <w:r>
        <w:rPr>
          <w:rtl w:val="0"/>
        </w:rPr>
        <w:t xml:space="preserve"> </w:t>
      </w:r>
      <w:r>
        <w:rPr>
          <w:rtl w:val="0"/>
        </w:rPr>
        <w:t>relaxed</w:t>
      </w:r>
      <w:r>
        <w:rPr>
          <w:rtl w:val="0"/>
        </w:rPr>
        <w:t xml:space="preserve"> </w:t>
      </w:r>
      <w:r>
        <w:rPr>
          <w:rtl w:val="0"/>
        </w:rPr>
        <w:t>version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Manhatten</w:t>
      </w:r>
      <w:r>
        <w:rPr>
          <w:rtl w:val="0"/>
        </w:rPr>
        <w:t xml:space="preserve"> </w:t>
      </w:r>
      <w:r>
        <w:rPr>
          <w:rtl w:val="0"/>
        </w:rPr>
        <w:t>Distance</w:t>
      </w:r>
      <w:r>
        <w:rPr>
          <w:rtl w:val="0"/>
        </w:rPr>
        <w:t xml:space="preserve"> </w:t>
      </w:r>
      <w:r>
        <w:rPr>
          <w:rtl w:val="0"/>
        </w:rPr>
        <w:t>problem</w:t>
      </w:r>
      <w:r>
        <w:rPr>
          <w:rtl w:val="0"/>
        </w:rPr>
        <w:t xml:space="preserve">.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doesn</w:t>
      </w:r>
      <w:r>
        <w:rPr>
          <w:rtl w:val="0"/>
        </w:rPr>
        <w:t>’</w:t>
      </w:r>
      <w:r>
        <w:rPr>
          <w:rtl w:val="0"/>
        </w:rPr>
        <w:t>t</w:t>
      </w:r>
      <w:r>
        <w:rPr>
          <w:rtl w:val="0"/>
        </w:rPr>
        <w:t xml:space="preserve"> </w:t>
      </w:r>
      <w:r>
        <w:rPr>
          <w:rtl w:val="0"/>
        </w:rPr>
        <w:t>take</w:t>
      </w:r>
      <w:r>
        <w:rPr>
          <w:rtl w:val="0"/>
        </w:rPr>
        <w:t xml:space="preserve"> </w:t>
      </w:r>
      <w:r>
        <w:rPr>
          <w:rtl w:val="0"/>
        </w:rPr>
        <w:t>into</w:t>
      </w:r>
      <w:r>
        <w:rPr>
          <w:rtl w:val="0"/>
        </w:rPr>
        <w:t xml:space="preserve"> </w:t>
      </w:r>
      <w:r>
        <w:rPr>
          <w:rtl w:val="0"/>
        </w:rPr>
        <w:t>account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distance</w:t>
      </w:r>
      <w:r>
        <w:rPr>
          <w:rtl w:val="0"/>
        </w:rPr>
        <w:t xml:space="preserve"> </w:t>
      </w:r>
      <w:r>
        <w:rPr>
          <w:rtl w:val="0"/>
        </w:rPr>
        <w:t>from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column</w:t>
      </w:r>
      <w:r>
        <w:rPr>
          <w:rtl w:val="0"/>
        </w:rPr>
        <w:t xml:space="preserve">,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only</w:t>
      </w:r>
      <w:r>
        <w:rPr>
          <w:rtl w:val="0"/>
        </w:rPr>
        <w:t xml:space="preserve"> </w:t>
      </w:r>
      <w:r>
        <w:rPr>
          <w:rtl w:val="0"/>
        </w:rPr>
        <w:t>notes</w:t>
      </w:r>
      <w:r>
        <w:rPr>
          <w:rtl w:val="0"/>
        </w:rPr>
        <w:t xml:space="preserve"> </w:t>
      </w:r>
      <w:r>
        <w:rPr>
          <w:rtl w:val="0"/>
        </w:rPr>
        <w:t>that</w:t>
      </w:r>
      <w:r>
        <w:rPr>
          <w:rtl w:val="0"/>
        </w:rPr>
        <w:t xml:space="preserve">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not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right</w:t>
      </w:r>
      <w:r>
        <w:rPr>
          <w:rtl w:val="0"/>
        </w:rPr>
        <w:t xml:space="preserve"> </w:t>
      </w:r>
      <w:r>
        <w:rPr>
          <w:rtl w:val="0"/>
        </w:rPr>
        <w:t>column</w:t>
      </w:r>
      <w:r>
        <w:rPr>
          <w:rtl w:val="0"/>
        </w:rPr>
        <w:t xml:space="preserve">. </w:t>
      </w:r>
      <w:r>
        <w:rPr>
          <w:rtl w:val="0"/>
        </w:rPr>
        <w:t>Same</w:t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rows</w:t>
      </w:r>
      <w:r>
        <w:rPr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  <w:t xml:space="preserve">9)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terms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informed</w:t>
      </w:r>
      <w:r>
        <w:rPr>
          <w:rtl w:val="0"/>
        </w:rPr>
        <w:t>-</w:t>
      </w:r>
      <w:r>
        <w:rPr>
          <w:rtl w:val="0"/>
        </w:rPr>
        <w:t>ness</w:t>
      </w:r>
      <w:r>
        <w:rPr>
          <w:rtl w:val="0"/>
        </w:rPr>
        <w:t xml:space="preserve">,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order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as</w:t>
      </w:r>
      <w:r>
        <w:rPr>
          <w:rtl w:val="0"/>
        </w:rPr>
        <w:t xml:space="preserve"> </w:t>
      </w:r>
      <w:r>
        <w:rPr>
          <w:rtl w:val="0"/>
        </w:rPr>
        <w:t>follows</w:t>
      </w:r>
      <w:r>
        <w:rPr>
          <w:rtl w:val="0"/>
        </w:rPr>
        <w:t xml:space="preserve">: </w:t>
      </w:r>
      <w:r>
        <w:rPr>
          <w:rtl w:val="0"/>
        </w:rPr>
        <w:t>Manhatten</w:t>
      </w:r>
      <w:r>
        <w:rPr>
          <w:rtl w:val="0"/>
        </w:rPr>
        <w:t xml:space="preserve"> </w:t>
      </w:r>
      <w:r>
        <w:rPr>
          <w:rtl w:val="0"/>
        </w:rPr>
        <w:t>Distance</w:t>
      </w:r>
      <w:r>
        <w:rPr>
          <w:rtl w:val="0"/>
        </w:rPr>
        <w:t xml:space="preserve"> &gt; </w:t>
      </w:r>
      <w:r>
        <w:rPr>
          <w:rtl w:val="0"/>
        </w:rPr>
        <w:t>X</w:t>
      </w:r>
      <w:r>
        <w:rPr>
          <w:rtl w:val="0"/>
        </w:rPr>
        <w:t>-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finding</w:t>
      </w:r>
      <w:r>
        <w:rPr>
          <w:rtl w:val="0"/>
        </w:rPr>
        <w:t xml:space="preserve"> &gt; </w:t>
      </w:r>
      <w:r>
        <w:rPr>
          <w:rtl w:val="0"/>
        </w:rPr>
        <w:t>Tiles</w:t>
      </w:r>
      <w:r>
        <w:rPr>
          <w:rtl w:val="0"/>
        </w:rPr>
        <w:t xml:space="preserve"> </w:t>
      </w:r>
      <w:r>
        <w:rPr>
          <w:rtl w:val="0"/>
        </w:rPr>
        <w:t>out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Place</w:t>
      </w:r>
      <w:r>
        <w:rPr>
          <w:rtl w:val="0"/>
        </w:rPr>
        <w:t xml:space="preserve">.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can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seen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every</w:t>
      </w:r>
      <w:r>
        <w:rPr>
          <w:rtl w:val="0"/>
        </w:rPr>
        <w:t xml:space="preserve"> </w:t>
      </w:r>
      <w:r>
        <w:rPr>
          <w:rtl w:val="0"/>
        </w:rPr>
        <w:t>step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goal</w:t>
      </w:r>
      <w:r>
        <w:rPr>
          <w:rtl w:val="0"/>
        </w:rPr>
        <w:t xml:space="preserve"> </w:t>
      </w:r>
      <w:r>
        <w:rPr>
          <w:rtl w:val="0"/>
        </w:rPr>
        <w:t>states</w:t>
      </w:r>
      <w:r>
        <w:rPr>
          <w:rtl w:val="0"/>
        </w:rPr>
        <w:t xml:space="preserve">, </w:t>
      </w:r>
      <w:r>
        <w:rPr>
          <w:rtl w:val="0"/>
        </w:rPr>
        <w:t>seen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Table</w:t>
      </w:r>
      <w:r>
        <w:rPr>
          <w:rtl w:val="0"/>
        </w:rPr>
        <w:t xml:space="preserve"> 3.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more</w:t>
      </w:r>
      <w:r>
        <w:rPr>
          <w:rtl w:val="0"/>
        </w:rPr>
        <w:t xml:space="preserve"> </w:t>
      </w:r>
      <w:r>
        <w:rPr>
          <w:rtl w:val="0"/>
        </w:rPr>
        <w:t>terse</w:t>
      </w:r>
      <w:r>
        <w:rPr>
          <w:rtl w:val="0"/>
        </w:rPr>
        <w:t xml:space="preserve"> </w:t>
      </w:r>
      <w:r>
        <w:rPr>
          <w:rtl w:val="0"/>
        </w:rPr>
        <w:t>reason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because</w:t>
      </w:r>
      <w:r>
        <w:rPr>
          <w:rtl w:val="0"/>
        </w:rPr>
        <w:t xml:space="preserve"> </w:t>
      </w:r>
      <w:r>
        <w:rPr>
          <w:rtl w:val="0"/>
        </w:rPr>
        <w:t>each</w:t>
      </w:r>
      <w:r>
        <w:rPr>
          <w:rtl w:val="0"/>
        </w:rPr>
        <w:t xml:space="preserve"> </w:t>
      </w:r>
      <w:r>
        <w:rPr>
          <w:rtl w:val="0"/>
        </w:rPr>
        <w:t>heuristic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more</w:t>
      </w:r>
      <w:r>
        <w:rPr>
          <w:rtl w:val="0"/>
        </w:rPr>
        <w:t xml:space="preserve"> </w:t>
      </w:r>
      <w:r>
        <w:rPr>
          <w:rtl w:val="0"/>
        </w:rPr>
        <w:t>relaxed</w:t>
      </w:r>
      <w:r>
        <w:rPr>
          <w:rtl w:val="0"/>
        </w:rPr>
        <w:t xml:space="preserve"> </w:t>
      </w:r>
      <w:r>
        <w:rPr>
          <w:rtl w:val="0"/>
        </w:rPr>
        <w:t>form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previous</w:t>
      </w:r>
      <w:r>
        <w:rPr>
          <w:rtl w:val="0"/>
        </w:rPr>
        <w:t xml:space="preserve">.  </w:t>
      </w:r>
      <w:r>
        <w:rPr>
          <w:rtl w:val="0"/>
        </w:rPr>
        <w:t>Column</w:t>
      </w:r>
      <w:r>
        <w:rPr>
          <w:rtl w:val="0"/>
        </w:rPr>
        <w:t>-</w:t>
      </w:r>
      <w:r>
        <w:rPr>
          <w:rtl w:val="0"/>
        </w:rPr>
        <w:t>Row</w:t>
      </w:r>
      <w:r>
        <w:rPr>
          <w:rtl w:val="0"/>
        </w:rPr>
        <w:t xml:space="preserve"> </w:t>
      </w:r>
      <w:r>
        <w:rPr>
          <w:rtl w:val="0"/>
        </w:rPr>
        <w:t>displacement</w:t>
      </w:r>
      <w:r>
        <w:rPr>
          <w:rtl w:val="0"/>
        </w:rPr>
        <w:t xml:space="preserve"> </w:t>
      </w:r>
      <w:r>
        <w:rPr>
          <w:rtl w:val="0"/>
        </w:rPr>
        <w:t>doesn</w:t>
      </w:r>
      <w:r>
        <w:rPr>
          <w:rtl w:val="0"/>
        </w:rPr>
        <w:t>’</w:t>
      </w:r>
      <w:r>
        <w:rPr>
          <w:rtl w:val="0"/>
        </w:rPr>
        <w:t>t</w:t>
      </w:r>
      <w:r>
        <w:rPr>
          <w:rtl w:val="0"/>
        </w:rPr>
        <w:t xml:space="preserve"> </w:t>
      </w:r>
      <w:r>
        <w:rPr>
          <w:rtl w:val="0"/>
        </w:rPr>
        <w:t>take</w:t>
      </w:r>
      <w:r>
        <w:rPr>
          <w:rtl w:val="0"/>
        </w:rPr>
        <w:t xml:space="preserve"> </w:t>
      </w:r>
      <w:r>
        <w:rPr>
          <w:rtl w:val="0"/>
        </w:rPr>
        <w:t>into</w:t>
      </w:r>
      <w:r>
        <w:rPr>
          <w:rtl w:val="0"/>
        </w:rPr>
        <w:t xml:space="preserve"> </w:t>
      </w:r>
      <w:r>
        <w:rPr>
          <w:rtl w:val="0"/>
        </w:rPr>
        <w:t>account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amount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tiles</w:t>
      </w:r>
      <w:r>
        <w:rPr>
          <w:rtl w:val="0"/>
        </w:rPr>
        <w:t xml:space="preserve">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has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move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order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get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column</w:t>
      </w:r>
      <w:r>
        <w:rPr>
          <w:rtl w:val="0"/>
        </w:rPr>
        <w:t xml:space="preserve"> / </w:t>
      </w:r>
      <w:r>
        <w:rPr>
          <w:rtl w:val="0"/>
        </w:rPr>
        <w:t>row</w:t>
      </w:r>
      <w:r>
        <w:rPr>
          <w:rtl w:val="0"/>
        </w:rPr>
        <w:t xml:space="preserve"> </w:t>
      </w:r>
      <w:r>
        <w:rPr>
          <w:rtl w:val="0"/>
        </w:rPr>
        <w:t>that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out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place</w:t>
      </w:r>
      <w:r>
        <w:rPr>
          <w:rtl w:val="0"/>
        </w:rPr>
        <w:t xml:space="preserve">, </w:t>
      </w:r>
      <w:r>
        <w:rPr>
          <w:rtl w:val="0"/>
        </w:rPr>
        <w:t>which</w:t>
      </w:r>
      <w:r>
        <w:rPr>
          <w:rtl w:val="0"/>
        </w:rPr>
        <w:t xml:space="preserve"> </w:t>
      </w:r>
      <w:r>
        <w:rPr>
          <w:rtl w:val="0"/>
        </w:rPr>
        <w:t>makes</w:t>
      </w:r>
      <w:r>
        <w:rPr>
          <w:rtl w:val="0"/>
        </w:rPr>
        <w:t xml:space="preserve">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less</w:t>
      </w:r>
      <w:r>
        <w:rPr>
          <w:rtl w:val="0"/>
        </w:rPr>
        <w:t xml:space="preserve"> </w:t>
      </w:r>
      <w:r>
        <w:rPr>
          <w:rtl w:val="0"/>
        </w:rPr>
        <w:t>informed</w:t>
      </w:r>
      <w:r>
        <w:rPr>
          <w:rtl w:val="0"/>
        </w:rPr>
        <w:t xml:space="preserve"> </w:t>
      </w:r>
      <w:r>
        <w:rPr>
          <w:rtl w:val="0"/>
        </w:rPr>
        <w:t>than</w:t>
      </w:r>
      <w:r>
        <w:rPr>
          <w:rtl w:val="0"/>
        </w:rPr>
        <w:t xml:space="preserve"> </w:t>
      </w:r>
      <w:r>
        <w:rPr>
          <w:rtl w:val="0"/>
        </w:rPr>
        <w:t>Manhatten</w:t>
      </w:r>
      <w:r>
        <w:rPr>
          <w:rtl w:val="0"/>
        </w:rPr>
        <w:t xml:space="preserve"> </w:t>
      </w:r>
      <w:r>
        <w:rPr>
          <w:rtl w:val="0"/>
        </w:rPr>
        <w:t>Distance</w:t>
      </w:r>
      <w:r>
        <w:rPr>
          <w:rtl w:val="0"/>
        </w:rPr>
        <w:t xml:space="preserve">. </w:t>
      </w:r>
      <w:r>
        <w:rPr>
          <w:rtl w:val="0"/>
        </w:rPr>
        <w:t>While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column</w:t>
      </w:r>
      <w:r>
        <w:rPr>
          <w:rtl w:val="0"/>
        </w:rPr>
        <w:t>-</w:t>
      </w:r>
      <w:r>
        <w:rPr>
          <w:rtl w:val="0"/>
        </w:rPr>
        <w:t>row</w:t>
      </w:r>
      <w:r>
        <w:rPr>
          <w:rtl w:val="0"/>
        </w:rPr>
        <w:t xml:space="preserve"> </w:t>
      </w:r>
      <w:r>
        <w:rPr>
          <w:rtl w:val="0"/>
        </w:rPr>
        <w:t>displacement</w:t>
      </w:r>
      <w:r>
        <w:rPr>
          <w:rtl w:val="0"/>
        </w:rPr>
        <w:t xml:space="preserve"> </w:t>
      </w:r>
      <w:r>
        <w:rPr>
          <w:rtl w:val="0"/>
        </w:rPr>
        <w:t>heuristic</w:t>
      </w:r>
      <w:r>
        <w:rPr>
          <w:rtl w:val="0"/>
        </w:rPr>
        <w:t xml:space="preserve"> </w:t>
      </w:r>
      <w:r>
        <w:rPr>
          <w:rtl w:val="0"/>
        </w:rPr>
        <w:t>would</w:t>
      </w:r>
      <w:r>
        <w:rPr>
          <w:rtl w:val="0"/>
        </w:rPr>
        <w:t xml:space="preserve"> </w:t>
      </w:r>
      <w:r>
        <w:rPr>
          <w:rtl w:val="0"/>
        </w:rPr>
        <w:t>have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make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possible</w:t>
      </w:r>
      <w:r>
        <w:rPr>
          <w:rtl w:val="0"/>
        </w:rPr>
        <w:t xml:space="preserve"> </w:t>
      </w:r>
      <w:r>
        <w:rPr>
          <w:rtl w:val="0"/>
        </w:rPr>
        <w:t>two</w:t>
      </w:r>
      <w:r>
        <w:rPr>
          <w:rtl w:val="0"/>
        </w:rPr>
        <w:t xml:space="preserve"> </w:t>
      </w:r>
      <w:r>
        <w:rPr>
          <w:rtl w:val="0"/>
        </w:rPr>
        <w:t>jumps</w:t>
      </w:r>
      <w:r>
        <w:rPr>
          <w:rtl w:val="0"/>
        </w:rPr>
        <w:t xml:space="preserve"> (</w:t>
      </w:r>
      <w:r>
        <w:rPr>
          <w:rtl w:val="0"/>
        </w:rPr>
        <w:t>one</w:t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</w:t>
      </w:r>
      <w:r>
        <w:rPr>
          <w:rtl w:val="0"/>
        </w:rPr>
        <w:t>column</w:t>
      </w:r>
      <w:r>
        <w:rPr>
          <w:rtl w:val="0"/>
        </w:rPr>
        <w:t xml:space="preserve">, </w:t>
      </w:r>
      <w:r>
        <w:rPr>
          <w:rtl w:val="0"/>
        </w:rPr>
        <w:t>then</w:t>
      </w:r>
      <w:r>
        <w:rPr>
          <w:rtl w:val="0"/>
        </w:rPr>
        <w:t xml:space="preserve"> </w:t>
      </w:r>
      <w:r>
        <w:rPr>
          <w:rtl w:val="0"/>
        </w:rPr>
        <w:t>another</w:t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</w:t>
      </w:r>
      <w:r>
        <w:rPr>
          <w:rtl w:val="0"/>
        </w:rPr>
        <w:t>row</w:t>
      </w:r>
      <w:r>
        <w:rPr>
          <w:rtl w:val="0"/>
        </w:rPr>
        <w:t xml:space="preserve">), </w:t>
      </w:r>
      <w:r>
        <w:rPr>
          <w:rtl w:val="0"/>
        </w:rPr>
        <w:t>Tiles</w:t>
      </w:r>
      <w:r>
        <w:rPr>
          <w:rtl w:val="0"/>
        </w:rPr>
        <w:t xml:space="preserve"> </w:t>
      </w:r>
      <w:r>
        <w:rPr>
          <w:rtl w:val="0"/>
        </w:rPr>
        <w:t>out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Place</w:t>
      </w:r>
      <w:r>
        <w:rPr>
          <w:rtl w:val="0"/>
        </w:rPr>
        <w:t xml:space="preserve"> </w:t>
      </w:r>
      <w:r>
        <w:rPr>
          <w:rtl w:val="0"/>
        </w:rPr>
        <w:t>heuristic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even</w:t>
      </w:r>
      <w:r>
        <w:rPr>
          <w:rtl w:val="0"/>
        </w:rPr>
        <w:t xml:space="preserve"> </w:t>
      </w:r>
      <w:r>
        <w:rPr>
          <w:rtl w:val="0"/>
        </w:rPr>
        <w:t>more</w:t>
      </w:r>
      <w:r>
        <w:rPr>
          <w:rtl w:val="0"/>
        </w:rPr>
        <w:t xml:space="preserve"> </w:t>
      </w:r>
      <w:r>
        <w:rPr>
          <w:rtl w:val="0"/>
        </w:rPr>
        <w:t>relaxed</w:t>
      </w:r>
      <w:r>
        <w:rPr>
          <w:rtl w:val="0"/>
        </w:rPr>
        <w:t xml:space="preserve">.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assumes</w:t>
      </w:r>
      <w:r>
        <w:rPr>
          <w:rtl w:val="0"/>
        </w:rPr>
        <w:t xml:space="preserve"> </w:t>
      </w:r>
      <w:r>
        <w:rPr>
          <w:rtl w:val="0"/>
        </w:rPr>
        <w:t>any</w:t>
      </w:r>
      <w:r>
        <w:rPr>
          <w:rtl w:val="0"/>
        </w:rPr>
        <w:t xml:space="preserve"> </w:t>
      </w:r>
      <w:r>
        <w:rPr>
          <w:rtl w:val="0"/>
        </w:rPr>
        <w:t>tile</w:t>
      </w:r>
      <w:r>
        <w:rPr>
          <w:rtl w:val="0"/>
        </w:rPr>
        <w:t xml:space="preserve"> </w:t>
      </w:r>
      <w:r>
        <w:rPr>
          <w:rtl w:val="0"/>
        </w:rPr>
        <w:t>can</w:t>
      </w:r>
      <w:r>
        <w:rPr>
          <w:rtl w:val="0"/>
        </w:rPr>
        <w:t xml:space="preserve"> </w:t>
      </w:r>
      <w:r>
        <w:rPr>
          <w:rtl w:val="0"/>
        </w:rPr>
        <w:t>jump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any</w:t>
      </w:r>
      <w:r>
        <w:rPr>
          <w:rtl w:val="0"/>
        </w:rPr>
        <w:t xml:space="preserve"> </w:t>
      </w:r>
      <w:r>
        <w:rPr>
          <w:rtl w:val="0"/>
        </w:rPr>
        <w:t>location</w:t>
      </w:r>
      <w:r>
        <w:rPr>
          <w:rtl w:val="0"/>
        </w:rPr>
        <w:t xml:space="preserve"> </w:t>
      </w:r>
      <w:r>
        <w:rPr>
          <w:rtl w:val="0"/>
        </w:rPr>
        <w:t>on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puzzle</w:t>
      </w:r>
      <w:r>
        <w:rPr>
          <w:rtl w:val="0"/>
        </w:rPr>
        <w:t xml:space="preserve">, </w:t>
      </w:r>
      <w:r>
        <w:rPr>
          <w:rtl w:val="0"/>
        </w:rPr>
        <w:t>making</w:t>
      </w:r>
      <w:r>
        <w:rPr>
          <w:rtl w:val="0"/>
        </w:rPr>
        <w:t xml:space="preserve">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least</w:t>
      </w:r>
      <w:r>
        <w:rPr>
          <w:rtl w:val="0"/>
        </w:rPr>
        <w:t xml:space="preserve"> </w:t>
      </w:r>
      <w:r>
        <w:rPr>
          <w:rtl w:val="0"/>
        </w:rPr>
        <w:t>informed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group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rtl w:val="0"/>
        </w:rPr>
        <w:t>Romanian</w:t>
      </w:r>
      <w:r>
        <w:rPr>
          <w:b/>
          <w:bCs/>
          <w:sz w:val="48"/>
          <w:szCs w:val="48"/>
          <w:rtl w:val="0"/>
        </w:rPr>
        <w:t xml:space="preserve"> </w:t>
      </w:r>
      <w:r>
        <w:rPr>
          <w:b/>
          <w:bCs/>
          <w:sz w:val="48"/>
          <w:szCs w:val="48"/>
          <w:rtl w:val="0"/>
        </w:rPr>
        <w:t>Route</w:t>
      </w:r>
      <w:r>
        <w:rPr>
          <w:b/>
          <w:bCs/>
          <w:sz w:val="48"/>
          <w:szCs w:val="48"/>
          <w:rtl w:val="0"/>
        </w:rPr>
        <w:t xml:space="preserve"> </w:t>
      </w:r>
      <w:r>
        <w:rPr>
          <w:b/>
          <w:bCs/>
          <w:sz w:val="48"/>
          <w:szCs w:val="48"/>
          <w:rtl w:val="0"/>
        </w:rPr>
        <w:t>Finding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  <w:t xml:space="preserve">6)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possible</w:t>
      </w:r>
      <w:r>
        <w:rPr>
          <w:rtl w:val="0"/>
        </w:rPr>
        <w:t xml:space="preserve"> </w:t>
      </w:r>
      <w:r>
        <w:rPr>
          <w:rtl w:val="0"/>
        </w:rPr>
        <w:t>branching</w:t>
      </w:r>
      <w:r>
        <w:rPr>
          <w:rtl w:val="0"/>
        </w:rPr>
        <w:t xml:space="preserve"> </w:t>
      </w:r>
      <w:r>
        <w:rPr>
          <w:rtl w:val="0"/>
        </w:rPr>
        <w:t>factor</w:t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</w:t>
      </w:r>
      <w:r>
        <w:rPr>
          <w:rtl w:val="0"/>
        </w:rPr>
        <w:t>RRF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K</w:t>
      </w:r>
      <w:r>
        <w:rPr>
          <w:rtl w:val="0"/>
        </w:rPr>
        <w:t xml:space="preserve">, </w:t>
      </w:r>
      <w:r>
        <w:rPr>
          <w:rtl w:val="0"/>
        </w:rPr>
        <w:t>where</w:t>
      </w:r>
      <w:r>
        <w:rPr>
          <w:rtl w:val="0"/>
        </w:rPr>
        <w:t xml:space="preserve"> </w:t>
      </w:r>
      <w:r>
        <w:rPr>
          <w:rtl w:val="0"/>
        </w:rPr>
        <w:t>K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amount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cities</w:t>
      </w:r>
      <w:r>
        <w:rPr>
          <w:rtl w:val="0"/>
        </w:rPr>
        <w:t xml:space="preserve"> </w:t>
      </w:r>
      <w:r>
        <w:rPr>
          <w:rtl w:val="0"/>
        </w:rPr>
        <w:t>there</w:t>
      </w:r>
      <w:r>
        <w:rPr>
          <w:rtl w:val="0"/>
        </w:rPr>
        <w:t xml:space="preserve"> </w:t>
      </w:r>
      <w:r>
        <w:rPr>
          <w:rtl w:val="0"/>
        </w:rPr>
        <w:t>are</w:t>
      </w:r>
      <w:r>
        <w:rPr>
          <w:rtl w:val="0"/>
        </w:rPr>
        <w:t xml:space="preserve">. </w:t>
      </w:r>
      <w:r>
        <w:rPr>
          <w:rtl w:val="0"/>
        </w:rPr>
        <w:t>At</w:t>
      </w:r>
      <w:r>
        <w:rPr>
          <w:rtl w:val="0"/>
        </w:rPr>
        <w:t xml:space="preserve"> </w:t>
      </w:r>
      <w:r>
        <w:rPr>
          <w:rtl w:val="0"/>
        </w:rPr>
        <w:t>least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Romania</w:t>
      </w:r>
      <w:r>
        <w:rPr>
          <w:rtl w:val="0"/>
        </w:rPr>
        <w:t xml:space="preserve">,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graph</w:t>
      </w:r>
      <w:r>
        <w:rPr>
          <w:rtl w:val="0"/>
        </w:rPr>
        <w:t xml:space="preserve"> </w:t>
      </w:r>
      <w:r>
        <w:rPr>
          <w:rtl w:val="0"/>
        </w:rPr>
        <w:t>seems</w:t>
      </w:r>
      <w:r>
        <w:rPr>
          <w:rtl w:val="0"/>
        </w:rPr>
        <w:t xml:space="preserve"> </w:t>
      </w:r>
      <w:r>
        <w:rPr>
          <w:rtl w:val="0"/>
        </w:rPr>
        <w:t>pretty</w:t>
      </w:r>
      <w:r>
        <w:rPr>
          <w:rtl w:val="0"/>
        </w:rPr>
        <w:t xml:space="preserve"> </w:t>
      </w:r>
      <w:r>
        <w:rPr>
          <w:rtl w:val="0"/>
        </w:rPr>
        <w:t>sparse</w:t>
      </w:r>
      <w:r>
        <w:rPr>
          <w:rtl w:val="0"/>
        </w:rPr>
        <w:t xml:space="preserve">, </w:t>
      </w:r>
      <w:r>
        <w:rPr>
          <w:rtl w:val="0"/>
        </w:rPr>
        <w:t>so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branching</w:t>
      </w:r>
      <w:r>
        <w:rPr>
          <w:rtl w:val="0"/>
        </w:rPr>
        <w:t xml:space="preserve"> </w:t>
      </w:r>
      <w:r>
        <w:rPr>
          <w:rtl w:val="0"/>
        </w:rPr>
        <w:t>factor</w:t>
      </w:r>
      <w:r>
        <w:rPr>
          <w:rtl w:val="0"/>
        </w:rPr>
        <w:t xml:space="preserve"> </w:t>
      </w:r>
      <w:r>
        <w:rPr>
          <w:rtl w:val="0"/>
        </w:rPr>
        <w:t>will</w:t>
      </w:r>
      <w:r>
        <w:rPr>
          <w:rtl w:val="0"/>
        </w:rPr>
        <w:t xml:space="preserve"> </w:t>
      </w:r>
      <w:r>
        <w:rPr>
          <w:rtl w:val="0"/>
        </w:rPr>
        <w:t>not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as</w:t>
      </w:r>
      <w:r>
        <w:rPr>
          <w:rtl w:val="0"/>
        </w:rPr>
        <w:t xml:space="preserve"> </w:t>
      </w:r>
      <w:r>
        <w:rPr>
          <w:rtl w:val="0"/>
        </w:rPr>
        <w:t>large</w:t>
      </w:r>
      <w:r>
        <w:rPr>
          <w:rtl w:val="0"/>
        </w:rPr>
        <w:t xml:space="preserve"> </w:t>
      </w:r>
      <w:r>
        <w:rPr>
          <w:rtl w:val="0"/>
        </w:rPr>
        <w:t>as</w:t>
      </w:r>
      <w:r>
        <w:rPr>
          <w:rtl w:val="0"/>
        </w:rPr>
        <w:t xml:space="preserve"> 8-</w:t>
      </w:r>
      <w:r>
        <w:rPr>
          <w:rtl w:val="0"/>
        </w:rPr>
        <w:t>puzzle</w:t>
      </w:r>
      <w:r>
        <w:rPr>
          <w:rtl w:val="0"/>
        </w:rPr>
        <w:t xml:space="preserve">, </w:t>
      </w:r>
      <w:r>
        <w:rPr>
          <w:rtl w:val="0"/>
        </w:rPr>
        <w:t>which</w:t>
      </w:r>
      <w:r>
        <w:rPr>
          <w:rtl w:val="0"/>
        </w:rPr>
        <w:t xml:space="preserve"> </w:t>
      </w:r>
      <w:r>
        <w:rPr>
          <w:rtl w:val="0"/>
        </w:rPr>
        <w:t>should</w:t>
      </w:r>
      <w:r>
        <w:rPr>
          <w:rtl w:val="0"/>
        </w:rPr>
        <w:t xml:space="preserve"> </w:t>
      </w:r>
      <w:r>
        <w:rPr>
          <w:rtl w:val="0"/>
        </w:rPr>
        <w:t>keep</w:t>
      </w:r>
      <w:r>
        <w:rPr>
          <w:rtl w:val="0"/>
        </w:rPr>
        <w:t xml:space="preserve"> </w:t>
      </w:r>
      <w:r>
        <w:rPr>
          <w:rtl w:val="0"/>
        </w:rPr>
        <w:t>state</w:t>
      </w:r>
      <w:r>
        <w:rPr>
          <w:rtl w:val="0"/>
        </w:rPr>
        <w:t>-</w:t>
      </w:r>
      <w:r>
        <w:rPr>
          <w:rtl w:val="0"/>
        </w:rPr>
        <w:t>space</w:t>
      </w:r>
      <w:r>
        <w:rPr>
          <w:rtl w:val="0"/>
        </w:rPr>
        <w:t xml:space="preserve"> </w:t>
      </w:r>
      <w:r>
        <w:rPr>
          <w:rtl w:val="0"/>
        </w:rPr>
        <w:t>relatively</w:t>
      </w:r>
      <w:r>
        <w:rPr>
          <w:rtl w:val="0"/>
        </w:rPr>
        <w:t xml:space="preserve"> </w:t>
      </w:r>
      <w:r>
        <w:rPr>
          <w:rtl w:val="0"/>
        </w:rPr>
        <w:t>small</w:t>
      </w:r>
      <w:r>
        <w:rPr>
          <w:rtl w:val="0"/>
        </w:rPr>
        <w:t xml:space="preserve">. </w:t>
      </w:r>
      <w:r>
        <w:rPr>
          <w:rtl w:val="0"/>
        </w:rPr>
        <w:t>Even</w:t>
      </w:r>
      <w:r>
        <w:rPr>
          <w:rtl w:val="0"/>
        </w:rPr>
        <w:t xml:space="preserve"> </w:t>
      </w:r>
      <w:r>
        <w:rPr>
          <w:rtl w:val="0"/>
        </w:rPr>
        <w:t>if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branching</w:t>
      </w:r>
      <w:r>
        <w:rPr>
          <w:rtl w:val="0"/>
        </w:rPr>
        <w:t xml:space="preserve"> </w:t>
      </w:r>
      <w:r>
        <w:rPr>
          <w:rtl w:val="0"/>
        </w:rPr>
        <w:t>factor</w:t>
      </w:r>
      <w:r>
        <w:rPr>
          <w:rtl w:val="0"/>
        </w:rPr>
        <w:t xml:space="preserve"> </w:t>
      </w:r>
      <w:r>
        <w:rPr>
          <w:rtl w:val="0"/>
        </w:rPr>
        <w:t>was</w:t>
      </w:r>
      <w:r>
        <w:rPr>
          <w:rtl w:val="0"/>
        </w:rPr>
        <w:t xml:space="preserve"> </w:t>
      </w:r>
      <w:r>
        <w:rPr>
          <w:rtl w:val="0"/>
        </w:rPr>
        <w:t>large</w:t>
      </w:r>
      <w:r>
        <w:rPr>
          <w:rtl w:val="0"/>
        </w:rPr>
        <w:t xml:space="preserve">,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would</w:t>
      </w:r>
      <w:r>
        <w:rPr>
          <w:rtl w:val="0"/>
        </w:rPr>
        <w:t xml:space="preserve"> </w:t>
      </w:r>
      <w:r>
        <w:rPr>
          <w:rtl w:val="0"/>
        </w:rPr>
        <w:t>make</w:t>
      </w:r>
      <w:r>
        <w:rPr>
          <w:rtl w:val="0"/>
        </w:rPr>
        <w:t xml:space="preserve">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that</w:t>
      </w:r>
      <w:r>
        <w:rPr>
          <w:rtl w:val="0"/>
        </w:rPr>
        <w:t xml:space="preserve"> </w:t>
      </w:r>
      <w:r>
        <w:rPr>
          <w:rtl w:val="0"/>
        </w:rPr>
        <w:t>much</w:t>
      </w:r>
      <w:r>
        <w:rPr>
          <w:rtl w:val="0"/>
        </w:rPr>
        <w:t xml:space="preserve"> </w:t>
      </w:r>
      <w:r>
        <w:rPr>
          <w:rtl w:val="0"/>
        </w:rPr>
        <w:t>easier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get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goal</w:t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</w:t>
      </w:r>
      <w:r>
        <w:rPr>
          <w:rtl w:val="0"/>
        </w:rPr>
        <w:t>algorithms</w:t>
      </w:r>
      <w:r>
        <w:rPr>
          <w:rtl w:val="0"/>
        </w:rPr>
        <w:t xml:space="preserve"> </w:t>
      </w:r>
      <w:r>
        <w:rPr>
          <w:rtl w:val="0"/>
        </w:rPr>
        <w:t>that</w:t>
      </w:r>
      <w:r>
        <w:rPr>
          <w:rtl w:val="0"/>
        </w:rPr>
        <w:t xml:space="preserve"> </w:t>
      </w:r>
      <w:r>
        <w:rPr>
          <w:rtl w:val="0"/>
        </w:rPr>
        <w:t>rely</w:t>
      </w:r>
      <w:r>
        <w:rPr>
          <w:rtl w:val="0"/>
        </w:rPr>
        <w:t xml:space="preserve"> </w:t>
      </w:r>
      <w:r>
        <w:rPr>
          <w:rtl w:val="0"/>
        </w:rPr>
        <w:t>on</w:t>
      </w:r>
      <w:r>
        <w:rPr>
          <w:rtl w:val="0"/>
        </w:rPr>
        <w:t xml:space="preserve"> </w:t>
      </w:r>
      <w:r>
        <w:rPr>
          <w:rtl w:val="0"/>
        </w:rPr>
        <w:t>breadth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not</w:t>
      </w:r>
      <w:r>
        <w:rPr>
          <w:rtl w:val="0"/>
        </w:rPr>
        <w:t xml:space="preserve"> </w:t>
      </w:r>
      <w:r>
        <w:rPr>
          <w:rtl w:val="0"/>
        </w:rPr>
        <w:t>depth</w:t>
      </w:r>
      <w:r>
        <w:rPr>
          <w:rtl w:val="0"/>
        </w:rPr>
        <w:t xml:space="preserve"> (</w:t>
      </w:r>
      <w:r>
        <w:rPr>
          <w:rtl w:val="0"/>
        </w:rPr>
        <w:t>BFS</w:t>
      </w:r>
      <w:r>
        <w:rPr>
          <w:rtl w:val="0"/>
        </w:rPr>
        <w:t xml:space="preserve">, </w:t>
      </w:r>
      <w:r>
        <w:rPr>
          <w:rtl w:val="0"/>
        </w:rPr>
        <w:t>iterative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IDA</w:t>
      </w:r>
      <w:r>
        <w:rPr>
          <w:rtl w:val="0"/>
        </w:rPr>
        <w:t>).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  <w:t>7)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b/>
          <w:bCs/>
        </w:rPr>
      </w:pPr>
      <w:r>
        <w:rPr>
          <w:b/>
          <w:bCs/>
          <w:rtl w:val="0"/>
        </w:rPr>
        <w:t>Depth</w:t>
      </w:r>
      <w:r>
        <w:rPr>
          <w:b/>
          <w:bCs/>
          <w:rtl w:val="0"/>
        </w:rPr>
        <w:t>-</w:t>
      </w:r>
      <w:r>
        <w:rPr>
          <w:b/>
          <w:bCs/>
          <w:rtl w:val="0"/>
        </w:rPr>
        <w:t>first</w:t>
      </w:r>
      <w:r>
        <w:rPr>
          <w:b/>
          <w:bCs/>
          <w:rtl w:val="0"/>
        </w:rPr>
        <w:t>-</w:t>
      </w:r>
      <w:r>
        <w:rPr>
          <w:b/>
          <w:bCs/>
          <w:rtl w:val="0"/>
        </w:rPr>
        <w:t>search</w:t>
      </w:r>
      <w:r>
        <w:rPr>
          <w:rtl w:val="0"/>
        </w:rPr>
        <w:t xml:space="preserve">: </w:t>
      </w:r>
      <w:r>
        <w:rPr>
          <w:rtl w:val="0"/>
        </w:rPr>
        <w:t>Just</w:t>
      </w:r>
      <w:r>
        <w:rPr>
          <w:rtl w:val="0"/>
        </w:rPr>
        <w:t xml:space="preserve"> </w:t>
      </w:r>
      <w:r>
        <w:rPr>
          <w:rtl w:val="0"/>
        </w:rPr>
        <w:t>like</w:t>
      </w:r>
      <w:r>
        <w:rPr>
          <w:rtl w:val="0"/>
        </w:rPr>
        <w:t xml:space="preserve"> 8-</w:t>
      </w:r>
      <w:r>
        <w:rPr>
          <w:rtl w:val="0"/>
        </w:rPr>
        <w:t>puzzle</w:t>
      </w:r>
      <w:r>
        <w:rPr>
          <w:rtl w:val="0"/>
        </w:rPr>
        <w:t xml:space="preserve">, </w:t>
      </w:r>
      <w:r>
        <w:rPr>
          <w:rtl w:val="0"/>
        </w:rPr>
        <w:t>DFS</w:t>
      </w:r>
      <w:r>
        <w:rPr>
          <w:rtl w:val="0"/>
        </w:rPr>
        <w:t xml:space="preserve"> </w:t>
      </w:r>
      <w:r>
        <w:rPr>
          <w:rtl w:val="0"/>
        </w:rPr>
        <w:t>gets</w:t>
      </w:r>
      <w:r>
        <w:rPr>
          <w:rtl w:val="0"/>
        </w:rPr>
        <w:t xml:space="preserve"> </w:t>
      </w:r>
      <w:r>
        <w:rPr>
          <w:rtl w:val="0"/>
        </w:rPr>
        <w:t>into</w:t>
      </w:r>
      <w:r>
        <w:rPr>
          <w:rtl w:val="0"/>
        </w:rPr>
        <w:t xml:space="preserve"> </w:t>
      </w:r>
      <w:r>
        <w:rPr>
          <w:rtl w:val="0"/>
        </w:rPr>
        <w:t>an</w:t>
      </w:r>
      <w:r>
        <w:rPr>
          <w:rtl w:val="0"/>
        </w:rPr>
        <w:t xml:space="preserve"> </w:t>
      </w:r>
      <w:r>
        <w:rPr>
          <w:rtl w:val="0"/>
        </w:rPr>
        <w:t>infinite</w:t>
      </w:r>
      <w:r>
        <w:rPr>
          <w:rtl w:val="0"/>
        </w:rPr>
        <w:t xml:space="preserve"> </w:t>
      </w:r>
      <w:r>
        <w:rPr>
          <w:rtl w:val="0"/>
        </w:rPr>
        <w:t>loop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doesn</w:t>
      </w:r>
      <w:r>
        <w:rPr>
          <w:rtl w:val="0"/>
        </w:rPr>
        <w:t>’</w:t>
      </w:r>
      <w:r>
        <w:rPr>
          <w:rtl w:val="0"/>
        </w:rPr>
        <w:t>t</w:t>
      </w:r>
      <w:r>
        <w:rPr>
          <w:rtl w:val="0"/>
        </w:rPr>
        <w:t xml:space="preserve"> </w:t>
      </w:r>
      <w:r>
        <w:rPr>
          <w:rtl w:val="0"/>
        </w:rPr>
        <w:t>complete</w:t>
      </w:r>
      <w:r>
        <w:rPr>
          <w:rtl w:val="0"/>
        </w:rPr>
        <w:t xml:space="preserve"> </w:t>
      </w:r>
      <w:r>
        <w:rPr>
          <w:rtl w:val="0"/>
        </w:rPr>
        <w:t>before</w:t>
      </w:r>
      <w:r>
        <w:rPr>
          <w:rtl w:val="0"/>
        </w:rPr>
        <w:t xml:space="preserve"> </w:t>
      </w:r>
      <w:r>
        <w:rPr>
          <w:rtl w:val="0"/>
        </w:rPr>
        <w:t>reaching</w:t>
      </w:r>
      <w:r>
        <w:rPr>
          <w:rtl w:val="0"/>
        </w:rPr>
        <w:t xml:space="preserve"> </w:t>
      </w:r>
      <w:r>
        <w:rPr>
          <w:rtl w:val="0"/>
        </w:rPr>
        <w:t>an</w:t>
      </w:r>
      <w:r>
        <w:rPr>
          <w:rtl w:val="0"/>
        </w:rPr>
        <w:t xml:space="preserve"> “</w:t>
      </w:r>
      <w:r>
        <w:rPr>
          <w:rtl w:val="0"/>
        </w:rPr>
        <w:t>infinite</w:t>
      </w:r>
      <w:r>
        <w:rPr>
          <w:rtl w:val="0"/>
        </w:rPr>
        <w:t xml:space="preserve">” </w:t>
      </w:r>
      <w:r>
        <w:rPr>
          <w:rtl w:val="0"/>
        </w:rPr>
        <w:t>depth</w:t>
      </w:r>
      <w:r>
        <w:rPr>
          <w:rtl w:val="0"/>
        </w:rPr>
        <w:t xml:space="preserve">. </w:t>
      </w:r>
      <w:r>
        <w:rPr>
          <w:rtl w:val="0"/>
        </w:rPr>
        <w:t>So</w:t>
      </w:r>
      <w:r>
        <w:rPr>
          <w:rtl w:val="0"/>
        </w:rPr>
        <w:t xml:space="preserve">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not</w:t>
      </w:r>
      <w:r>
        <w:rPr>
          <w:rtl w:val="0"/>
        </w:rPr>
        <w:t xml:space="preserve"> </w:t>
      </w:r>
      <w:r>
        <w:rPr>
          <w:rtl w:val="0"/>
        </w:rPr>
        <w:t>right</w:t>
      </w:r>
      <w:r>
        <w:rPr>
          <w:rtl w:val="0"/>
        </w:rPr>
        <w:t xml:space="preserve"> </w:t>
      </w:r>
      <w:r>
        <w:rPr>
          <w:rtl w:val="0"/>
        </w:rPr>
        <w:t>first</w:t>
      </w:r>
      <w:r>
        <w:rPr>
          <w:rtl w:val="0"/>
        </w:rPr>
        <w:t xml:space="preserve"> </w:t>
      </w: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problem</w:t>
      </w:r>
      <w:r>
        <w:rPr>
          <w:rtl w:val="0"/>
        </w:rPr>
        <w:t xml:space="preserve"> </w:t>
      </w:r>
      <w:r>
        <w:rPr>
          <w:rtl w:val="0"/>
        </w:rPr>
        <w:t>either</w:t>
      </w:r>
      <w:r>
        <w:rPr>
          <w:rtl w:val="0"/>
        </w:rPr>
        <w:t xml:space="preserve">. </w:t>
      </w:r>
      <w:r>
        <w:rPr>
          <w:rtl w:val="0"/>
        </w:rPr>
        <w:t>One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things</w:t>
      </w:r>
      <w:r>
        <w:rPr>
          <w:rtl w:val="0"/>
        </w:rPr>
        <w:t xml:space="preserve">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does</w:t>
      </w:r>
      <w:r>
        <w:rPr>
          <w:rtl w:val="0"/>
        </w:rPr>
        <w:t xml:space="preserve"> </w:t>
      </w:r>
      <w:r>
        <w:rPr>
          <w:rtl w:val="0"/>
        </w:rPr>
        <w:t>right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produce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small</w:t>
      </w:r>
      <w:r>
        <w:rPr>
          <w:rtl w:val="0"/>
        </w:rPr>
        <w:t xml:space="preserve"> </w:t>
      </w:r>
      <w:r>
        <w:rPr>
          <w:rtl w:val="0"/>
        </w:rPr>
        <w:t>fringe</w:t>
      </w:r>
      <w:r>
        <w:rPr>
          <w:rtl w:val="0"/>
        </w:rPr>
        <w:t xml:space="preserve">, </w:t>
      </w:r>
      <w:r>
        <w:rPr>
          <w:rtl w:val="0"/>
        </w:rPr>
        <w:t>but</w:t>
      </w:r>
      <w:r>
        <w:rPr>
          <w:rtl w:val="0"/>
        </w:rPr>
        <w:t xml:space="preserve"> </w:t>
      </w:r>
      <w:r>
        <w:rPr>
          <w:rtl w:val="0"/>
        </w:rPr>
        <w:t>so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others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problem</w:t>
      </w:r>
      <w:r>
        <w:rPr>
          <w:rtl w:val="0"/>
        </w:rPr>
        <w:t xml:space="preserve"> </w:t>
      </w:r>
      <w:r>
        <w:rPr>
          <w:rtl w:val="0"/>
        </w:rPr>
        <w:t>due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sparseness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graph</w:t>
      </w:r>
      <w:r>
        <w:rPr>
          <w:rtl w:val="0"/>
        </w:rPr>
        <w:t>.</w:t>
        <w:br/>
      </w:r>
      <w:r>
        <w:rPr>
          <w:b/>
          <w:bCs/>
          <w:rtl w:val="0"/>
        </w:rPr>
        <w:t>Breadth</w:t>
      </w:r>
      <w:r>
        <w:rPr>
          <w:b/>
          <w:bCs/>
          <w:rtl w:val="0"/>
        </w:rPr>
        <w:t>-</w:t>
      </w:r>
      <w:r>
        <w:rPr>
          <w:b/>
          <w:bCs/>
          <w:rtl w:val="0"/>
        </w:rPr>
        <w:t>first</w:t>
      </w:r>
      <w:r>
        <w:rPr>
          <w:b/>
          <w:bCs/>
          <w:rtl w:val="0"/>
        </w:rPr>
        <w:t>-</w:t>
      </w:r>
      <w:r>
        <w:rPr>
          <w:b/>
          <w:bCs/>
          <w:rtl w:val="0"/>
        </w:rPr>
        <w:t>search</w:t>
      </w:r>
      <w:r>
        <w:rPr>
          <w:rtl w:val="0"/>
        </w:rPr>
        <w:t xml:space="preserve">: </w:t>
      </w: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algorithm</w:t>
      </w:r>
      <w:r>
        <w:rPr>
          <w:rtl w:val="0"/>
        </w:rPr>
        <w:t xml:space="preserve"> </w:t>
      </w:r>
      <w:r>
        <w:rPr>
          <w:rtl w:val="0"/>
        </w:rPr>
        <w:t>has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very</w:t>
      </w:r>
      <w:r>
        <w:rPr>
          <w:rtl w:val="0"/>
        </w:rPr>
        <w:t xml:space="preserve"> </w:t>
      </w:r>
      <w:r>
        <w:rPr>
          <w:rtl w:val="0"/>
        </w:rPr>
        <w:t>low</w:t>
      </w:r>
      <w:r>
        <w:rPr>
          <w:rtl w:val="0"/>
        </w:rPr>
        <w:t xml:space="preserve"> </w:t>
      </w:r>
      <w:r>
        <w:rPr>
          <w:rtl w:val="0"/>
        </w:rPr>
        <w:t>cost</w:t>
      </w:r>
      <w:r>
        <w:rPr>
          <w:rtl w:val="0"/>
        </w:rPr>
        <w:t xml:space="preserve"> </w:t>
      </w:r>
      <w:r>
        <w:rPr>
          <w:rtl w:val="0"/>
        </w:rPr>
        <w:t>associated</w:t>
      </w:r>
      <w:r>
        <w:rPr>
          <w:rtl w:val="0"/>
        </w:rPr>
        <w:t xml:space="preserve"> </w:t>
      </w:r>
      <w:r>
        <w:rPr>
          <w:rtl w:val="0"/>
        </w:rPr>
        <w:t>with</w:t>
      </w:r>
      <w:r>
        <w:rPr>
          <w:rtl w:val="0"/>
        </w:rPr>
        <w:t xml:space="preserve">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since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branching</w:t>
      </w:r>
      <w:r>
        <w:rPr>
          <w:rtl w:val="0"/>
        </w:rPr>
        <w:t xml:space="preserve"> </w:t>
      </w:r>
      <w:r>
        <w:rPr>
          <w:rtl w:val="0"/>
        </w:rPr>
        <w:t>factor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so</w:t>
      </w:r>
      <w:r>
        <w:rPr>
          <w:rtl w:val="0"/>
        </w:rPr>
        <w:t xml:space="preserve"> </w:t>
      </w:r>
      <w:r>
        <w:rPr>
          <w:rtl w:val="0"/>
        </w:rPr>
        <w:t>low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get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goal</w:t>
      </w:r>
      <w:r>
        <w:rPr>
          <w:rtl w:val="0"/>
        </w:rPr>
        <w:t xml:space="preserve"> </w:t>
      </w:r>
      <w:r>
        <w:rPr>
          <w:rtl w:val="0"/>
        </w:rPr>
        <w:t>state</w:t>
      </w:r>
      <w:r>
        <w:rPr>
          <w:rtl w:val="0"/>
        </w:rPr>
        <w:t xml:space="preserve">.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amount</w:t>
      </w:r>
      <w:r>
        <w:rPr>
          <w:rtl w:val="0"/>
        </w:rPr>
        <w:t xml:space="preserve">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produces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on</w:t>
      </w:r>
      <w:r>
        <w:rPr>
          <w:rtl w:val="0"/>
        </w:rPr>
        <w:t xml:space="preserve"> </w:t>
      </w:r>
      <w:r>
        <w:rPr>
          <w:rtl w:val="0"/>
        </w:rPr>
        <w:t>par</w:t>
      </w:r>
      <w:r>
        <w:rPr>
          <w:rtl w:val="0"/>
        </w:rPr>
        <w:t xml:space="preserve"> </w:t>
      </w:r>
      <w:r>
        <w:rPr>
          <w:rtl w:val="0"/>
        </w:rPr>
        <w:t>with</w:t>
      </w:r>
      <w:r>
        <w:rPr>
          <w:rtl w:val="0"/>
        </w:rPr>
        <w:t xml:space="preserve"> </w:t>
      </w:r>
      <w:r>
        <w:rPr>
          <w:rtl w:val="0"/>
        </w:rPr>
        <w:t>some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heuristically</w:t>
      </w:r>
      <w:r>
        <w:rPr>
          <w:rtl w:val="0"/>
        </w:rPr>
        <w:t xml:space="preserve"> </w:t>
      </w:r>
      <w:r>
        <w:rPr>
          <w:rtl w:val="0"/>
        </w:rPr>
        <w:t>driven</w:t>
      </w:r>
      <w:r>
        <w:rPr>
          <w:rtl w:val="0"/>
        </w:rPr>
        <w:t xml:space="preserve"> </w:t>
      </w:r>
      <w:r>
        <w:rPr>
          <w:rtl w:val="0"/>
        </w:rPr>
        <w:t>searches</w:t>
      </w:r>
      <w:r>
        <w:rPr>
          <w:rtl w:val="0"/>
        </w:rPr>
        <w:t xml:space="preserve">.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main</w:t>
      </w:r>
      <w:r>
        <w:rPr>
          <w:rtl w:val="0"/>
        </w:rPr>
        <w:t xml:space="preserve"> </w:t>
      </w:r>
      <w:r>
        <w:rPr>
          <w:rtl w:val="0"/>
        </w:rPr>
        <w:t>problem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that</w:t>
      </w:r>
      <w:r>
        <w:rPr>
          <w:rtl w:val="0"/>
        </w:rPr>
        <w:t xml:space="preserve">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not</w:t>
      </w:r>
      <w:r>
        <w:rPr>
          <w:rtl w:val="0"/>
        </w:rPr>
        <w:t xml:space="preserve"> </w:t>
      </w:r>
      <w:r>
        <w:rPr>
          <w:rtl w:val="0"/>
        </w:rPr>
        <w:t>optimal</w:t>
      </w:r>
      <w:r>
        <w:rPr>
          <w:rtl w:val="0"/>
        </w:rPr>
        <w:t xml:space="preserve">. </w:t>
      </w:r>
      <w:r>
        <w:rPr>
          <w:rtl w:val="0"/>
        </w:rPr>
        <w:t>Since</w:t>
      </w:r>
      <w:r>
        <w:rPr>
          <w:rtl w:val="0"/>
        </w:rPr>
        <w:t xml:space="preserve"> </w:t>
      </w:r>
      <w:r>
        <w:rPr>
          <w:rtl w:val="0"/>
        </w:rPr>
        <w:t>edge</w:t>
      </w:r>
      <w:r>
        <w:rPr>
          <w:rtl w:val="0"/>
        </w:rPr>
        <w:t xml:space="preserve"> </w:t>
      </w:r>
      <w:r>
        <w:rPr>
          <w:rtl w:val="0"/>
        </w:rPr>
        <w:t>costs</w:t>
      </w:r>
      <w:r>
        <w:rPr>
          <w:rtl w:val="0"/>
        </w:rPr>
        <w:t xml:space="preserve"> </w:t>
      </w:r>
      <w:r>
        <w:rPr>
          <w:rtl w:val="0"/>
        </w:rPr>
        <w:t>are</w:t>
      </w:r>
      <w:r>
        <w:rPr>
          <w:rtl w:val="0"/>
        </w:rPr>
        <w:t xml:space="preserve"> </w:t>
      </w:r>
      <w:r>
        <w:rPr>
          <w:rtl w:val="0"/>
        </w:rPr>
        <w:t>not</w:t>
      </w:r>
      <w:r>
        <w:rPr>
          <w:rtl w:val="0"/>
        </w:rPr>
        <w:t xml:space="preserve"> </w:t>
      </w:r>
      <w:r>
        <w:rPr>
          <w:rtl w:val="0"/>
        </w:rPr>
        <w:t>uniform</w:t>
      </w:r>
      <w:r>
        <w:rPr>
          <w:rtl w:val="0"/>
        </w:rPr>
        <w:t xml:space="preserve">,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will</w:t>
      </w:r>
      <w:r>
        <w:rPr>
          <w:rtl w:val="0"/>
        </w:rPr>
        <w:t xml:space="preserve"> </w:t>
      </w:r>
      <w:r>
        <w:rPr>
          <w:rtl w:val="0"/>
        </w:rPr>
        <w:t>not</w:t>
      </w:r>
      <w:r>
        <w:rPr>
          <w:rtl w:val="0"/>
        </w:rPr>
        <w:t xml:space="preserve"> </w:t>
      </w:r>
      <w:r>
        <w:rPr>
          <w:rtl w:val="0"/>
        </w:rPr>
        <w:t>find</w:t>
      </w:r>
      <w:r>
        <w:rPr>
          <w:rtl w:val="0"/>
        </w:rPr>
        <w:t xml:space="preserve"> </w:t>
      </w:r>
      <w:r>
        <w:rPr>
          <w:rtl w:val="0"/>
        </w:rPr>
        <w:t>an</w:t>
      </w:r>
      <w:r>
        <w:rPr>
          <w:rtl w:val="0"/>
        </w:rPr>
        <w:t xml:space="preserve"> </w:t>
      </w:r>
      <w:r>
        <w:rPr>
          <w:rtl w:val="0"/>
        </w:rPr>
        <w:t>optimal</w:t>
      </w:r>
      <w:r>
        <w:rPr>
          <w:rtl w:val="0"/>
        </w:rPr>
        <w:t xml:space="preserve"> </w:t>
      </w:r>
      <w:r>
        <w:rPr>
          <w:rtl w:val="0"/>
        </w:rPr>
        <w:t>solution</w:t>
      </w:r>
      <w:r>
        <w:rPr>
          <w:rtl w:val="0"/>
        </w:rPr>
        <w:t xml:space="preserve">.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does</w:t>
      </w:r>
      <w:r>
        <w:rPr>
          <w:rtl w:val="0"/>
        </w:rPr>
        <w:t xml:space="preserve"> </w:t>
      </w: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runs</w:t>
      </w:r>
      <w:r>
        <w:rPr>
          <w:rtl w:val="0"/>
        </w:rPr>
        <w:t xml:space="preserve"> </w:t>
      </w:r>
      <w:r>
        <w:rPr>
          <w:rtl w:val="0"/>
        </w:rPr>
        <w:t>I</w:t>
      </w:r>
      <w:r>
        <w:rPr>
          <w:rtl w:val="0"/>
        </w:rPr>
        <w:t xml:space="preserve"> </w:t>
      </w:r>
      <w:r>
        <w:rPr>
          <w:rtl w:val="0"/>
        </w:rPr>
        <w:t>performed</w:t>
      </w:r>
      <w:r>
        <w:rPr>
          <w:rtl w:val="0"/>
        </w:rPr>
        <w:t xml:space="preserve">, </w:t>
      </w:r>
      <w:r>
        <w:rPr>
          <w:rtl w:val="0"/>
        </w:rPr>
        <w:t>producing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GVal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450 </w:t>
      </w:r>
      <w:r>
        <w:rPr>
          <w:rtl w:val="0"/>
        </w:rPr>
        <w:t>when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optimal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418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b/>
          <w:bCs/>
        </w:rPr>
      </w:pPr>
      <w:r>
        <w:rPr>
          <w:b/>
          <w:bCs/>
          <w:rtl w:val="0"/>
        </w:rPr>
        <w:t>Uniform</w:t>
      </w:r>
      <w:r>
        <w:rPr>
          <w:b/>
          <w:bCs/>
          <w:rtl w:val="0"/>
        </w:rPr>
        <w:t>-</w:t>
      </w:r>
      <w:r>
        <w:rPr>
          <w:b/>
          <w:bCs/>
          <w:rtl w:val="0"/>
        </w:rPr>
        <w:t>cost</w:t>
      </w:r>
      <w:r>
        <w:rPr>
          <w:b/>
          <w:bCs/>
          <w:rtl w:val="0"/>
        </w:rPr>
        <w:t>-</w:t>
      </w:r>
      <w:r>
        <w:rPr>
          <w:b/>
          <w:bCs/>
          <w:rtl w:val="0"/>
        </w:rPr>
        <w:t>search</w:t>
      </w:r>
      <w:r>
        <w:rPr>
          <w:rtl w:val="0"/>
        </w:rPr>
        <w:t xml:space="preserve">: </w:t>
      </w:r>
      <w:r>
        <w:rPr>
          <w:rtl w:val="0"/>
        </w:rPr>
        <w:t>Since</w:t>
      </w:r>
      <w:r>
        <w:rPr>
          <w:rtl w:val="0"/>
        </w:rPr>
        <w:t xml:space="preserve"> </w:t>
      </w:r>
      <w:r>
        <w:rPr>
          <w:rtl w:val="0"/>
        </w:rPr>
        <w:t>uniform</w:t>
      </w:r>
      <w:r>
        <w:rPr>
          <w:rtl w:val="0"/>
        </w:rPr>
        <w:t xml:space="preserve"> </w:t>
      </w:r>
      <w:r>
        <w:rPr>
          <w:rtl w:val="0"/>
        </w:rPr>
        <w:t>cost</w:t>
      </w:r>
      <w:r>
        <w:rPr>
          <w:rtl w:val="0"/>
        </w:rPr>
        <w:t xml:space="preserve"> </w:t>
      </w:r>
      <w:r>
        <w:rPr>
          <w:rtl w:val="0"/>
        </w:rPr>
        <w:t>always</w:t>
      </w:r>
      <w:r>
        <w:rPr>
          <w:rtl w:val="0"/>
        </w:rPr>
        <w:t xml:space="preserve"> </w:t>
      </w:r>
      <w:r>
        <w:rPr>
          <w:rtl w:val="0"/>
        </w:rPr>
        <w:t>chooses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least</w:t>
      </w:r>
      <w:r>
        <w:rPr>
          <w:rtl w:val="0"/>
        </w:rPr>
        <w:t xml:space="preserve"> </w:t>
      </w:r>
      <w:r>
        <w:rPr>
          <w:rtl w:val="0"/>
        </w:rPr>
        <w:t>cost</w:t>
      </w:r>
      <w:r>
        <w:rPr>
          <w:rtl w:val="0"/>
        </w:rPr>
        <w:t xml:space="preserve"> </w:t>
      </w:r>
      <w:r>
        <w:rPr>
          <w:rtl w:val="0"/>
        </w:rPr>
        <w:t>node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expand</w:t>
      </w:r>
      <w:r>
        <w:rPr>
          <w:rtl w:val="0"/>
        </w:rPr>
        <w:t xml:space="preserve"> </w:t>
      </w:r>
      <w:r>
        <w:rPr>
          <w:rtl w:val="0"/>
        </w:rPr>
        <w:t>upon</w:t>
      </w:r>
      <w:r>
        <w:rPr>
          <w:rtl w:val="0"/>
        </w:rPr>
        <w:t xml:space="preserve">,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will</w:t>
      </w:r>
      <w:r>
        <w:rPr>
          <w:rtl w:val="0"/>
        </w:rPr>
        <w:t xml:space="preserve"> </w:t>
      </w:r>
      <w:r>
        <w:rPr>
          <w:rtl w:val="0"/>
        </w:rPr>
        <w:t>find</w:t>
      </w:r>
      <w:r>
        <w:rPr>
          <w:rtl w:val="0"/>
        </w:rPr>
        <w:t xml:space="preserve"> </w:t>
      </w:r>
      <w:r>
        <w:rPr>
          <w:rtl w:val="0"/>
        </w:rPr>
        <w:t>an</w:t>
      </w:r>
      <w:r>
        <w:rPr>
          <w:rtl w:val="0"/>
        </w:rPr>
        <w:t xml:space="preserve"> </w:t>
      </w:r>
      <w:r>
        <w:rPr>
          <w:rtl w:val="0"/>
        </w:rPr>
        <w:t>optimal</w:t>
      </w:r>
      <w:r>
        <w:rPr>
          <w:rtl w:val="0"/>
        </w:rPr>
        <w:t xml:space="preserve"> </w:t>
      </w:r>
      <w:r>
        <w:rPr>
          <w:rtl w:val="0"/>
        </w:rPr>
        <w:t>solution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complete</w:t>
      </w:r>
      <w:r>
        <w:rPr>
          <w:rtl w:val="0"/>
        </w:rPr>
        <w:t xml:space="preserve">.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problem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that</w:t>
      </w:r>
      <w:r>
        <w:rPr>
          <w:rtl w:val="0"/>
        </w:rPr>
        <w:t xml:space="preserve">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generates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most</w:t>
      </w:r>
      <w:r>
        <w:rPr>
          <w:rtl w:val="0"/>
        </w:rPr>
        <w:t xml:space="preserve"> </w:t>
      </w:r>
      <w:r>
        <w:rPr>
          <w:rtl w:val="0"/>
        </w:rPr>
        <w:t>nodes</w:t>
      </w:r>
      <w:r>
        <w:rPr>
          <w:rtl w:val="0"/>
        </w:rPr>
        <w:t xml:space="preserve"> </w:t>
      </w:r>
      <w:r>
        <w:rPr>
          <w:rtl w:val="0"/>
        </w:rPr>
        <w:t>out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all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algorithms</w:t>
      </w:r>
      <w:r>
        <w:rPr>
          <w:rtl w:val="0"/>
        </w:rPr>
        <w:t xml:space="preserve">, </w:t>
      </w:r>
      <w:r>
        <w:rPr>
          <w:rtl w:val="0"/>
        </w:rPr>
        <w:t>due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fact</w:t>
      </w:r>
      <w:r>
        <w:rPr>
          <w:rtl w:val="0"/>
        </w:rPr>
        <w:t xml:space="preserve"> </w:t>
      </w:r>
      <w:r>
        <w:rPr>
          <w:rtl w:val="0"/>
        </w:rPr>
        <w:t>that</w:t>
      </w:r>
      <w:r>
        <w:rPr>
          <w:rtl w:val="0"/>
        </w:rPr>
        <w:t xml:space="preserve">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might</w:t>
      </w:r>
      <w:r>
        <w:rPr>
          <w:rtl w:val="0"/>
        </w:rPr>
        <w:t xml:space="preserve"> </w:t>
      </w:r>
      <w:r>
        <w:rPr>
          <w:rtl w:val="0"/>
        </w:rPr>
        <w:t>expand</w:t>
      </w:r>
      <w:r>
        <w:rPr>
          <w:rtl w:val="0"/>
        </w:rPr>
        <w:t xml:space="preserve"> </w:t>
      </w:r>
      <w:r>
        <w:rPr>
          <w:rtl w:val="0"/>
        </w:rPr>
        <w:t>greedily</w:t>
      </w:r>
      <w:r>
        <w:rPr>
          <w:rtl w:val="0"/>
        </w:rPr>
        <w:t xml:space="preserve"> </w:t>
      </w:r>
      <w:r>
        <w:rPr>
          <w:rtl w:val="0"/>
        </w:rPr>
        <w:t>into</w:t>
      </w:r>
      <w:r>
        <w:rPr>
          <w:rtl w:val="0"/>
        </w:rPr>
        <w:t xml:space="preserve"> </w:t>
      </w:r>
      <w:r>
        <w:rPr>
          <w:rtl w:val="0"/>
        </w:rPr>
        <w:t>an</w:t>
      </w:r>
      <w:r>
        <w:rPr>
          <w:rtl w:val="0"/>
        </w:rPr>
        <w:t xml:space="preserve"> </w:t>
      </w:r>
      <w:r>
        <w:rPr>
          <w:rtl w:val="0"/>
        </w:rPr>
        <w:t>area</w:t>
      </w:r>
      <w:r>
        <w:rPr>
          <w:rtl w:val="0"/>
        </w:rPr>
        <w:t xml:space="preserve"> </w:t>
      </w:r>
      <w:r>
        <w:rPr>
          <w:rtl w:val="0"/>
        </w:rPr>
        <w:t>that</w:t>
      </w:r>
      <w:r>
        <w:rPr>
          <w:rtl w:val="0"/>
        </w:rPr>
        <w:t xml:space="preserve"> </w:t>
      </w:r>
      <w:r>
        <w:rPr>
          <w:rtl w:val="0"/>
        </w:rPr>
        <w:t>isn</w:t>
      </w:r>
      <w:r>
        <w:rPr>
          <w:rtl w:val="0"/>
        </w:rPr>
        <w:t>’</w:t>
      </w:r>
      <w:r>
        <w:rPr>
          <w:rtl w:val="0"/>
        </w:rPr>
        <w:t>t</w:t>
      </w:r>
      <w:r>
        <w:rPr>
          <w:rtl w:val="0"/>
        </w:rPr>
        <w:t xml:space="preserve"> </w:t>
      </w:r>
      <w:r>
        <w:rPr>
          <w:rtl w:val="0"/>
        </w:rPr>
        <w:t>wise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choose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end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b/>
          <w:bCs/>
        </w:rPr>
      </w:pPr>
      <w:r>
        <w:rPr>
          <w:b/>
          <w:bCs/>
          <w:rtl w:val="0"/>
        </w:rPr>
        <w:t>Iterative</w:t>
      </w:r>
      <w:r>
        <w:rPr>
          <w:b/>
          <w:bCs/>
          <w:rtl w:val="0"/>
        </w:rPr>
        <w:t>-</w:t>
      </w:r>
      <w:r>
        <w:rPr>
          <w:b/>
          <w:bCs/>
          <w:rtl w:val="0"/>
        </w:rPr>
        <w:t>deepening</w:t>
      </w:r>
      <w:r>
        <w:rPr>
          <w:b/>
          <w:bCs/>
          <w:rtl w:val="0"/>
        </w:rPr>
        <w:t>-</w:t>
      </w:r>
      <w:r>
        <w:rPr>
          <w:b/>
          <w:bCs/>
          <w:rtl w:val="0"/>
        </w:rPr>
        <w:t>search</w:t>
      </w:r>
      <w:r>
        <w:rPr>
          <w:b/>
          <w:bCs/>
          <w:rtl w:val="0"/>
        </w:rPr>
        <w:t xml:space="preserve">: </w:t>
      </w:r>
      <w:r>
        <w:rPr>
          <w:rtl w:val="0"/>
        </w:rPr>
        <w:t>Iterative</w:t>
      </w:r>
      <w:r>
        <w:rPr>
          <w:rtl w:val="0"/>
        </w:rPr>
        <w:t xml:space="preserve"> </w:t>
      </w:r>
      <w:r>
        <w:rPr>
          <w:rtl w:val="0"/>
        </w:rPr>
        <w:t>deepening</w:t>
      </w:r>
      <w:r>
        <w:rPr>
          <w:rtl w:val="0"/>
        </w:rPr>
        <w:t xml:space="preserve"> </w:t>
      </w:r>
      <w:r>
        <w:rPr>
          <w:rtl w:val="0"/>
        </w:rPr>
        <w:t>produces</w:t>
      </w:r>
      <w:r>
        <w:rPr>
          <w:rtl w:val="0"/>
        </w:rPr>
        <w:t xml:space="preserve"> </w:t>
      </w:r>
      <w:r>
        <w:rPr>
          <w:rtl w:val="0"/>
        </w:rPr>
        <w:t>one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lowest</w:t>
      </w:r>
      <w:r>
        <w:rPr>
          <w:rtl w:val="0"/>
        </w:rPr>
        <w:t xml:space="preserve"> </w:t>
      </w:r>
      <w:r>
        <w:rPr>
          <w:rtl w:val="0"/>
        </w:rPr>
        <w:t>fringes</w:t>
      </w:r>
      <w:r>
        <w:rPr>
          <w:rtl w:val="0"/>
        </w:rPr>
        <w:t xml:space="preserve">, </w:t>
      </w:r>
      <w:r>
        <w:rPr>
          <w:rtl w:val="0"/>
        </w:rPr>
        <w:t>which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nice</w:t>
      </w:r>
      <w:r>
        <w:rPr>
          <w:rtl w:val="0"/>
        </w:rPr>
        <w:t xml:space="preserve"> </w:t>
      </w:r>
      <w:r>
        <w:rPr>
          <w:rtl w:val="0"/>
        </w:rPr>
        <w:t>but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not</w:t>
      </w:r>
      <w:r>
        <w:rPr>
          <w:rtl w:val="0"/>
        </w:rPr>
        <w:t xml:space="preserve"> </w:t>
      </w:r>
      <w:r>
        <w:rPr>
          <w:rtl w:val="0"/>
        </w:rPr>
        <w:t>optimal</w:t>
      </w:r>
      <w:r>
        <w:rPr>
          <w:rtl w:val="0"/>
        </w:rPr>
        <w:t xml:space="preserve">.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suffers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same</w:t>
      </w:r>
      <w:r>
        <w:rPr>
          <w:rtl w:val="0"/>
        </w:rPr>
        <w:t xml:space="preserve"> </w:t>
      </w:r>
      <w:r>
        <w:rPr>
          <w:rtl w:val="0"/>
        </w:rPr>
        <w:t>fate</w:t>
      </w:r>
      <w:r>
        <w:rPr>
          <w:rtl w:val="0"/>
        </w:rPr>
        <w:t xml:space="preserve"> </w:t>
      </w:r>
      <w:r>
        <w:rPr>
          <w:rtl w:val="0"/>
        </w:rPr>
        <w:t>as</w:t>
      </w:r>
      <w:r>
        <w:rPr>
          <w:rtl w:val="0"/>
        </w:rPr>
        <w:t xml:space="preserve"> </w:t>
      </w:r>
      <w:r>
        <w:rPr>
          <w:rtl w:val="0"/>
        </w:rPr>
        <w:t>breadth</w:t>
      </w:r>
      <w:r>
        <w:rPr>
          <w:rtl w:val="0"/>
        </w:rPr>
        <w:t>-</w:t>
      </w:r>
      <w:r>
        <w:rPr>
          <w:rtl w:val="0"/>
        </w:rPr>
        <w:t>first</w:t>
      </w:r>
      <w:r>
        <w:rPr>
          <w:rtl w:val="0"/>
        </w:rPr>
        <w:t xml:space="preserve"> </w:t>
      </w:r>
      <w:r>
        <w:rPr>
          <w:rtl w:val="0"/>
        </w:rPr>
        <w:t>search</w:t>
      </w:r>
      <w:r>
        <w:rPr>
          <w:rtl w:val="0"/>
        </w:rPr>
        <w:t xml:space="preserve">, </w:t>
      </w:r>
      <w:r>
        <w:rPr>
          <w:rtl w:val="0"/>
        </w:rPr>
        <w:t>by</w:t>
      </w:r>
      <w:r>
        <w:rPr>
          <w:rtl w:val="0"/>
        </w:rPr>
        <w:t xml:space="preserve"> </w:t>
      </w:r>
      <w:r>
        <w:rPr>
          <w:rtl w:val="0"/>
        </w:rPr>
        <w:t>possibly</w:t>
      </w:r>
      <w:r>
        <w:rPr>
          <w:rtl w:val="0"/>
        </w:rPr>
        <w:t xml:space="preserve"> </w:t>
      </w:r>
      <w:r>
        <w:rPr>
          <w:rtl w:val="0"/>
        </w:rPr>
        <w:t>not</w:t>
      </w:r>
      <w:r>
        <w:rPr>
          <w:rtl w:val="0"/>
        </w:rPr>
        <w:t xml:space="preserve"> </w:t>
      </w:r>
      <w:r>
        <w:rPr>
          <w:rtl w:val="0"/>
        </w:rPr>
        <w:t>expanding</w:t>
      </w:r>
      <w:r>
        <w:rPr>
          <w:rtl w:val="0"/>
        </w:rPr>
        <w:t xml:space="preserve"> </w:t>
      </w:r>
      <w:r>
        <w:rPr>
          <w:rtl w:val="0"/>
        </w:rPr>
        <w:t>upon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node</w:t>
      </w:r>
      <w:r>
        <w:rPr>
          <w:rtl w:val="0"/>
        </w:rPr>
        <w:t xml:space="preserve"> </w:t>
      </w:r>
      <w:r>
        <w:rPr>
          <w:rtl w:val="0"/>
        </w:rPr>
        <w:t>that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optimal</w:t>
      </w:r>
      <w:r>
        <w:rPr>
          <w:rtl w:val="0"/>
        </w:rPr>
        <w:t xml:space="preserve">.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does</w:t>
      </w:r>
      <w:r>
        <w:rPr>
          <w:rtl w:val="0"/>
        </w:rPr>
        <w:t xml:space="preserve"> </w:t>
      </w: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runs</w:t>
      </w:r>
      <w:r>
        <w:rPr>
          <w:rtl w:val="0"/>
        </w:rPr>
        <w:t xml:space="preserve"> </w:t>
      </w:r>
      <w:r>
        <w:rPr>
          <w:rtl w:val="0"/>
        </w:rPr>
        <w:t>I</w:t>
      </w:r>
      <w:r>
        <w:rPr>
          <w:rtl w:val="0"/>
        </w:rPr>
        <w:t xml:space="preserve"> </w:t>
      </w:r>
      <w:r>
        <w:rPr>
          <w:rtl w:val="0"/>
        </w:rPr>
        <w:t>performed</w:t>
      </w:r>
      <w:r>
        <w:rPr>
          <w:rtl w:val="0"/>
        </w:rPr>
        <w:t xml:space="preserve">, </w:t>
      </w:r>
      <w:r>
        <w:rPr>
          <w:rtl w:val="0"/>
        </w:rPr>
        <w:t>producing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GVal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450 </w:t>
      </w:r>
      <w:r>
        <w:rPr>
          <w:rtl w:val="0"/>
        </w:rPr>
        <w:t>when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optimal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418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b/>
          <w:bCs/>
        </w:rPr>
      </w:pPr>
      <w:r>
        <w:rPr>
          <w:b/>
          <w:bCs/>
          <w:rtl w:val="0"/>
        </w:rPr>
        <w:t>Best</w:t>
      </w:r>
      <w:r>
        <w:rPr>
          <w:b/>
          <w:bCs/>
          <w:rtl w:val="0"/>
        </w:rPr>
        <w:t>-</w:t>
      </w:r>
      <w:r>
        <w:rPr>
          <w:b/>
          <w:bCs/>
          <w:rtl w:val="0"/>
        </w:rPr>
        <w:t>first</w:t>
      </w:r>
      <w:r>
        <w:rPr>
          <w:b/>
          <w:bCs/>
          <w:rtl w:val="0"/>
        </w:rPr>
        <w:t>-</w:t>
      </w:r>
      <w:r>
        <w:rPr>
          <w:b/>
          <w:bCs/>
          <w:rtl w:val="0"/>
        </w:rPr>
        <w:t>search</w:t>
      </w:r>
      <w:r>
        <w:rPr>
          <w:rtl w:val="0"/>
        </w:rPr>
        <w:t xml:space="preserve">: </w:t>
      </w:r>
      <w:r>
        <w:rPr>
          <w:rtl w:val="0"/>
        </w:rPr>
        <w:t>Best</w:t>
      </w:r>
      <w:r>
        <w:rPr>
          <w:rtl w:val="0"/>
        </w:rPr>
        <w:t xml:space="preserve"> </w:t>
      </w:r>
      <w:r>
        <w:rPr>
          <w:rtl w:val="0"/>
        </w:rPr>
        <w:t>first</w:t>
      </w:r>
      <w:r>
        <w:rPr>
          <w:rtl w:val="0"/>
        </w:rPr>
        <w:t xml:space="preserve"> </w:t>
      </w:r>
      <w:r>
        <w:rPr>
          <w:rtl w:val="0"/>
        </w:rPr>
        <w:t>search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very</w:t>
      </w:r>
      <w:r>
        <w:rPr>
          <w:rtl w:val="0"/>
        </w:rPr>
        <w:t xml:space="preserve"> </w:t>
      </w:r>
      <w:r>
        <w:rPr>
          <w:rtl w:val="0"/>
        </w:rPr>
        <w:t>light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nodes</w:t>
      </w:r>
      <w:r>
        <w:rPr>
          <w:rtl w:val="0"/>
        </w:rPr>
        <w:t xml:space="preserve"> </w:t>
      </w:r>
      <w:r>
        <w:rPr>
          <w:rtl w:val="0"/>
        </w:rPr>
        <w:t>generated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find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goal</w:t>
      </w:r>
      <w:r>
        <w:rPr>
          <w:rtl w:val="0"/>
        </w:rPr>
        <w:t xml:space="preserve">, </w:t>
      </w:r>
      <w:r>
        <w:rPr>
          <w:rtl w:val="0"/>
        </w:rPr>
        <w:t>since</w:t>
      </w:r>
      <w:r>
        <w:rPr>
          <w:rtl w:val="0"/>
        </w:rPr>
        <w:t xml:space="preserve">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relied</w:t>
      </w:r>
      <w:r>
        <w:rPr>
          <w:rtl w:val="0"/>
        </w:rPr>
        <w:t xml:space="preserve"> </w:t>
      </w:r>
      <w:r>
        <w:rPr>
          <w:rtl w:val="0"/>
        </w:rPr>
        <w:t>only</w:t>
      </w:r>
      <w:r>
        <w:rPr>
          <w:rtl w:val="0"/>
        </w:rPr>
        <w:t xml:space="preserve"> </w:t>
      </w:r>
      <w:r>
        <w:rPr>
          <w:rtl w:val="0"/>
        </w:rPr>
        <w:t>on</w:t>
      </w:r>
      <w:r>
        <w:rPr>
          <w:rtl w:val="0"/>
        </w:rPr>
        <w:t xml:space="preserve"> </w:t>
      </w:r>
      <w:r>
        <w:rPr>
          <w:rtl w:val="0"/>
        </w:rPr>
        <w:t>straight</w:t>
      </w:r>
      <w:r>
        <w:rPr>
          <w:rtl w:val="0"/>
        </w:rPr>
        <w:t xml:space="preserve"> </w:t>
      </w:r>
      <w:r>
        <w:rPr>
          <w:rtl w:val="0"/>
        </w:rPr>
        <w:t>line</w:t>
      </w:r>
      <w:r>
        <w:rPr>
          <w:rtl w:val="0"/>
        </w:rPr>
        <w:t xml:space="preserve"> </w:t>
      </w:r>
      <w:r>
        <w:rPr>
          <w:rtl w:val="0"/>
        </w:rPr>
        <w:t>paths</w:t>
      </w:r>
      <w:r>
        <w:rPr>
          <w:rtl w:val="0"/>
        </w:rPr>
        <w:t xml:space="preserve">.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problem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that</w:t>
      </w:r>
      <w:r>
        <w:rPr>
          <w:rtl w:val="0"/>
        </w:rPr>
        <w:t xml:space="preserve">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was</w:t>
      </w:r>
      <w:r>
        <w:rPr>
          <w:rtl w:val="0"/>
        </w:rPr>
        <w:t xml:space="preserve"> </w:t>
      </w:r>
      <w:r>
        <w:rPr>
          <w:rtl w:val="0"/>
        </w:rPr>
        <w:t>not</w:t>
      </w:r>
      <w:r>
        <w:rPr>
          <w:rtl w:val="0"/>
        </w:rPr>
        <w:t xml:space="preserve"> </w:t>
      </w:r>
      <w:r>
        <w:rPr>
          <w:rtl w:val="0"/>
        </w:rPr>
        <w:t>optimal</w:t>
      </w:r>
      <w:r>
        <w:rPr>
          <w:rtl w:val="0"/>
        </w:rPr>
        <w:t xml:space="preserve">.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chose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GVal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450 </w:t>
      </w:r>
      <w:r>
        <w:rPr>
          <w:rtl w:val="0"/>
        </w:rPr>
        <w:t>as</w:t>
      </w:r>
      <w:r>
        <w:rPr>
          <w:rtl w:val="0"/>
        </w:rPr>
        <w:t xml:space="preserve"> </w:t>
      </w:r>
      <w:r>
        <w:rPr>
          <w:rtl w:val="0"/>
        </w:rPr>
        <w:t>well</w:t>
      </w:r>
      <w:r>
        <w:rPr>
          <w:rtl w:val="0"/>
        </w:rPr>
        <w:t xml:space="preserve">.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reason</w:t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</w:t>
      </w: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because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straight</w:t>
      </w:r>
      <w:r>
        <w:rPr>
          <w:rtl w:val="0"/>
        </w:rPr>
        <w:t xml:space="preserve"> </w:t>
      </w:r>
      <w:r>
        <w:rPr>
          <w:rtl w:val="0"/>
        </w:rPr>
        <w:t>line</w:t>
      </w:r>
      <w:r>
        <w:rPr>
          <w:rtl w:val="0"/>
        </w:rPr>
        <w:t xml:space="preserve"> </w:t>
      </w:r>
      <w:r>
        <w:rPr>
          <w:rtl w:val="0"/>
        </w:rPr>
        <w:t>doesn</w:t>
      </w:r>
      <w:r>
        <w:rPr>
          <w:rtl w:val="0"/>
        </w:rPr>
        <w:t>’</w:t>
      </w:r>
      <w:r>
        <w:rPr>
          <w:rtl w:val="0"/>
        </w:rPr>
        <w:t>t</w:t>
      </w:r>
      <w:r>
        <w:rPr>
          <w:rtl w:val="0"/>
        </w:rPr>
        <w:t xml:space="preserve"> </w:t>
      </w:r>
      <w:r>
        <w:rPr>
          <w:rtl w:val="0"/>
        </w:rPr>
        <w:t>necessarily</w:t>
      </w:r>
      <w:r>
        <w:rPr>
          <w:rtl w:val="0"/>
        </w:rPr>
        <w:t xml:space="preserve"> </w:t>
      </w:r>
      <w:r>
        <w:rPr>
          <w:rtl w:val="0"/>
        </w:rPr>
        <w:t>let</w:t>
      </w:r>
      <w:r>
        <w:rPr>
          <w:rtl w:val="0"/>
        </w:rPr>
        <w:t xml:space="preserve"> </w:t>
      </w:r>
      <w:r>
        <w:rPr>
          <w:rtl w:val="0"/>
        </w:rPr>
        <w:t>on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real</w:t>
      </w:r>
      <w:r>
        <w:rPr>
          <w:rtl w:val="0"/>
        </w:rPr>
        <w:t xml:space="preserve"> </w:t>
      </w:r>
      <w:r>
        <w:rPr>
          <w:rtl w:val="0"/>
        </w:rPr>
        <w:t>flight</w:t>
      </w:r>
      <w:r>
        <w:rPr>
          <w:rtl w:val="0"/>
        </w:rPr>
        <w:t xml:space="preserve"> </w:t>
      </w:r>
      <w:r>
        <w:rPr>
          <w:rtl w:val="0"/>
        </w:rPr>
        <w:t>paths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b/>
          <w:bCs/>
        </w:rPr>
      </w:pPr>
      <w:r>
        <w:rPr>
          <w:b/>
          <w:bCs/>
          <w:rtl w:val="0"/>
        </w:rPr>
        <w:t>A</w:t>
      </w:r>
      <w:r>
        <w:rPr>
          <w:b/>
          <w:bCs/>
          <w:rtl w:val="0"/>
        </w:rPr>
        <w:t xml:space="preserve">* </w:t>
      </w:r>
      <w:r>
        <w:rPr>
          <w:b/>
          <w:bCs/>
          <w:rtl w:val="0"/>
        </w:rPr>
        <w:t>search</w:t>
      </w:r>
      <w:r>
        <w:rPr>
          <w:rtl w:val="0"/>
        </w:rPr>
        <w:t xml:space="preserve">: </w:t>
      </w:r>
      <w:r>
        <w:rPr>
          <w:rtl w:val="0"/>
        </w:rPr>
        <w:t>A</w:t>
      </w:r>
      <w:r>
        <w:rPr>
          <w:rtl w:val="0"/>
        </w:rPr>
        <w:t xml:space="preserve">* </w:t>
      </w:r>
      <w:r>
        <w:rPr>
          <w:rtl w:val="0"/>
        </w:rPr>
        <w:t>search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optimal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complete</w:t>
      </w:r>
      <w:r>
        <w:rPr>
          <w:rtl w:val="0"/>
        </w:rPr>
        <w:t xml:space="preserve">.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barely</w:t>
      </w:r>
      <w:r>
        <w:rPr>
          <w:rtl w:val="0"/>
        </w:rPr>
        <w:t xml:space="preserve"> </w:t>
      </w:r>
      <w:r>
        <w:rPr>
          <w:rtl w:val="0"/>
        </w:rPr>
        <w:t>has</w:t>
      </w:r>
      <w:r>
        <w:rPr>
          <w:rtl w:val="0"/>
        </w:rPr>
        <w:t xml:space="preserve"> </w:t>
      </w:r>
      <w:r>
        <w:rPr>
          <w:rtl w:val="0"/>
        </w:rPr>
        <w:t>any</w:t>
      </w:r>
      <w:r>
        <w:rPr>
          <w:rtl w:val="0"/>
        </w:rPr>
        <w:t xml:space="preserve"> </w:t>
      </w:r>
      <w:r>
        <w:rPr>
          <w:rtl w:val="0"/>
        </w:rPr>
        <w:t>fringe</w:t>
      </w:r>
      <w:r>
        <w:rPr>
          <w:rtl w:val="0"/>
        </w:rPr>
        <w:t xml:space="preserve"> </w:t>
      </w:r>
      <w:r>
        <w:rPr>
          <w:rtl w:val="0"/>
        </w:rPr>
        <w:t>nor</w:t>
      </w:r>
      <w:r>
        <w:rPr>
          <w:rtl w:val="0"/>
        </w:rPr>
        <w:t xml:space="preserve"> </w:t>
      </w:r>
      <w:r>
        <w:rPr>
          <w:rtl w:val="0"/>
        </w:rPr>
        <w:t>does</w:t>
      </w:r>
      <w:r>
        <w:rPr>
          <w:rtl w:val="0"/>
        </w:rPr>
        <w:t xml:space="preserve">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generate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lot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nodes</w:t>
      </w:r>
      <w:r>
        <w:rPr>
          <w:rtl w:val="0"/>
        </w:rPr>
        <w:t xml:space="preserve"> (</w:t>
      </w:r>
      <w:r>
        <w:rPr>
          <w:rtl w:val="0"/>
        </w:rPr>
        <w:t>only</w:t>
      </w:r>
      <w:r>
        <w:rPr>
          <w:rtl w:val="0"/>
        </w:rPr>
        <w:t xml:space="preserve"> 17 </w:t>
      </w:r>
      <w:r>
        <w:rPr>
          <w:rtl w:val="0"/>
        </w:rPr>
        <w:t>nodes</w:t>
      </w:r>
      <w:r>
        <w:rPr>
          <w:rtl w:val="0"/>
        </w:rPr>
        <w:t xml:space="preserve"> </w:t>
      </w:r>
      <w:r>
        <w:rPr>
          <w:rtl w:val="0"/>
        </w:rPr>
        <w:t>generated</w:t>
      </w:r>
      <w:r>
        <w:rPr>
          <w:rtl w:val="0"/>
        </w:rPr>
        <w:t xml:space="preserve">).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does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least</w:t>
      </w:r>
      <w:r>
        <w:rPr>
          <w:rtl w:val="0"/>
        </w:rPr>
        <w:t xml:space="preserve"> </w:t>
      </w:r>
      <w:r>
        <w:rPr>
          <w:rtl w:val="0"/>
        </w:rPr>
        <w:t>redundant</w:t>
      </w:r>
      <w:r>
        <w:rPr>
          <w:rtl w:val="0"/>
        </w:rPr>
        <w:t xml:space="preserve"> </w:t>
      </w:r>
      <w:r>
        <w:rPr>
          <w:rtl w:val="0"/>
        </w:rPr>
        <w:t>work</w:t>
      </w:r>
      <w:r>
        <w:rPr>
          <w:rtl w:val="0"/>
        </w:rPr>
        <w:t xml:space="preserve"> </w:t>
      </w:r>
      <w:r>
        <w:rPr>
          <w:rtl w:val="0"/>
        </w:rPr>
        <w:t>out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all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search</w:t>
      </w:r>
      <w:r>
        <w:rPr>
          <w:rtl w:val="0"/>
        </w:rPr>
        <w:t xml:space="preserve"> </w:t>
      </w:r>
      <w:r>
        <w:rPr>
          <w:rtl w:val="0"/>
        </w:rPr>
        <w:t>algorithms</w:t>
      </w:r>
      <w:r>
        <w:rPr>
          <w:rtl w:val="0"/>
        </w:rPr>
        <w:t xml:space="preserve">,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would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recommended</w:t>
      </w:r>
      <w:r>
        <w:rPr>
          <w:rtl w:val="0"/>
        </w:rPr>
        <w:t xml:space="preserve"> </w:t>
      </w:r>
      <w:r>
        <w:rPr>
          <w:rtl w:val="0"/>
        </w:rPr>
        <w:t>since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search</w:t>
      </w:r>
      <w:r>
        <w:rPr>
          <w:rtl w:val="0"/>
        </w:rPr>
        <w:t xml:space="preserve"> </w:t>
      </w:r>
      <w:r>
        <w:rPr>
          <w:rtl w:val="0"/>
        </w:rPr>
        <w:t>space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so</w:t>
      </w:r>
      <w:r>
        <w:rPr>
          <w:rtl w:val="0"/>
        </w:rPr>
        <w:t xml:space="preserve"> </w:t>
      </w:r>
      <w:r>
        <w:rPr>
          <w:rtl w:val="0"/>
        </w:rPr>
        <w:t>sparse</w:t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</w:t>
      </w:r>
      <w:r>
        <w:rPr>
          <w:rtl w:val="0"/>
        </w:rPr>
        <w:t>these</w:t>
      </w:r>
      <w:r>
        <w:rPr>
          <w:rtl w:val="0"/>
        </w:rPr>
        <w:t xml:space="preserve"> </w:t>
      </w:r>
      <w:r>
        <w:rPr>
          <w:rtl w:val="0"/>
        </w:rPr>
        <w:t>types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problems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b/>
          <w:bCs/>
        </w:rPr>
      </w:pPr>
      <w:r>
        <w:rPr>
          <w:b/>
          <w:bCs/>
          <w:rtl w:val="0"/>
        </w:rPr>
        <w:t>IDA</w:t>
      </w:r>
      <w:r>
        <w:rPr>
          <w:b/>
          <w:bCs/>
          <w:rtl w:val="0"/>
        </w:rPr>
        <w:t xml:space="preserve">* </w:t>
      </w:r>
      <w:r>
        <w:rPr>
          <w:b/>
          <w:bCs/>
          <w:rtl w:val="0"/>
        </w:rPr>
        <w:t>search</w:t>
      </w:r>
      <w:r>
        <w:rPr>
          <w:rtl w:val="0"/>
        </w:rPr>
        <w:t xml:space="preserve">: </w:t>
      </w:r>
      <w:r>
        <w:rPr>
          <w:rtl w:val="0"/>
        </w:rPr>
        <w:t>Also</w:t>
      </w:r>
      <w:r>
        <w:rPr>
          <w:rtl w:val="0"/>
        </w:rPr>
        <w:t xml:space="preserve"> </w:t>
      </w:r>
      <w:r>
        <w:rPr>
          <w:rtl w:val="0"/>
        </w:rPr>
        <w:t>optimal</w:t>
      </w:r>
      <w:r>
        <w:rPr>
          <w:rtl w:val="0"/>
        </w:rPr>
        <w:t xml:space="preserve">, </w:t>
      </w:r>
      <w:r>
        <w:rPr>
          <w:rtl w:val="0"/>
        </w:rPr>
        <w:t>if</w:t>
      </w:r>
      <w:r>
        <w:rPr>
          <w:rtl w:val="0"/>
        </w:rPr>
        <w:t xml:space="preserve">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finds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solution</w:t>
      </w:r>
      <w:r>
        <w:rPr>
          <w:rtl w:val="0"/>
        </w:rPr>
        <w:t xml:space="preserve">. </w:t>
      </w:r>
      <w:r>
        <w:rPr>
          <w:rtl w:val="0"/>
        </w:rPr>
        <w:t>Luckily</w:t>
      </w:r>
      <w:r>
        <w:rPr>
          <w:rtl w:val="0"/>
        </w:rPr>
        <w:t xml:space="preserve">, </w:t>
      </w:r>
      <w:r>
        <w:rPr>
          <w:rtl w:val="0"/>
        </w:rPr>
        <w:t>IDA</w:t>
      </w:r>
      <w:r>
        <w:rPr>
          <w:rtl w:val="0"/>
        </w:rPr>
        <w:t xml:space="preserve"> </w:t>
      </w:r>
      <w:r>
        <w:rPr>
          <w:rtl w:val="0"/>
        </w:rPr>
        <w:t>never</w:t>
      </w:r>
      <w:r>
        <w:rPr>
          <w:rtl w:val="0"/>
        </w:rPr>
        <w:t xml:space="preserve"> </w:t>
      </w:r>
      <w:r>
        <w:rPr>
          <w:rtl w:val="0"/>
        </w:rPr>
        <w:t>reaches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upper</w:t>
      </w:r>
      <w:r>
        <w:rPr>
          <w:rtl w:val="0"/>
        </w:rPr>
        <w:t xml:space="preserve"> </w:t>
      </w:r>
      <w:r>
        <w:rPr>
          <w:rtl w:val="0"/>
        </w:rPr>
        <w:t>inifinite</w:t>
      </w:r>
      <w:r>
        <w:rPr>
          <w:rtl w:val="0"/>
        </w:rPr>
        <w:t xml:space="preserve"> </w:t>
      </w:r>
      <w:r>
        <w:rPr>
          <w:rtl w:val="0"/>
        </w:rPr>
        <w:t>bound</w:t>
      </w:r>
      <w:r>
        <w:rPr>
          <w:rtl w:val="0"/>
        </w:rPr>
        <w:t xml:space="preserve"> 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deepening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problem</w:t>
      </w:r>
      <w:r>
        <w:rPr>
          <w:rtl w:val="0"/>
        </w:rPr>
        <w:t xml:space="preserve">, </w:t>
      </w:r>
      <w:r>
        <w:rPr>
          <w:rtl w:val="0"/>
        </w:rPr>
        <w:t>though</w:t>
      </w:r>
      <w:r>
        <w:rPr>
          <w:rtl w:val="0"/>
        </w:rPr>
        <w:t xml:space="preserve"> </w:t>
      </w:r>
      <w:r>
        <w:rPr>
          <w:rtl w:val="0"/>
        </w:rPr>
        <w:t>I</w:t>
      </w:r>
      <w:r>
        <w:rPr>
          <w:rtl w:val="0"/>
        </w:rPr>
        <w:t xml:space="preserve"> </w:t>
      </w:r>
      <w:r>
        <w:rPr>
          <w:rtl w:val="0"/>
        </w:rPr>
        <w:t>doubt</w:t>
      </w:r>
      <w:r>
        <w:rPr>
          <w:rtl w:val="0"/>
        </w:rPr>
        <w:t xml:space="preserve">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would</w:t>
      </w:r>
      <w:r>
        <w:rPr>
          <w:rtl w:val="0"/>
        </w:rPr>
        <w:t xml:space="preserve">.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does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lot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redundant</w:t>
      </w:r>
      <w:r>
        <w:rPr>
          <w:rtl w:val="0"/>
        </w:rPr>
        <w:t xml:space="preserve"> </w:t>
      </w:r>
      <w:r>
        <w:rPr>
          <w:rtl w:val="0"/>
        </w:rPr>
        <w:t>work</w:t>
      </w:r>
      <w:r>
        <w:rPr>
          <w:rtl w:val="0"/>
        </w:rPr>
        <w:t xml:space="preserve"> </w:t>
      </w:r>
      <w:r>
        <w:rPr>
          <w:rtl w:val="0"/>
        </w:rPr>
        <w:t>compared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*, </w:t>
      </w:r>
      <w:r>
        <w:rPr>
          <w:rtl w:val="0"/>
        </w:rPr>
        <w:t>which</w:t>
      </w:r>
      <w:r>
        <w:rPr>
          <w:rtl w:val="0"/>
        </w:rPr>
        <w:t xml:space="preserve"> </w:t>
      </w:r>
      <w:r>
        <w:rPr>
          <w:rtl w:val="0"/>
        </w:rPr>
        <w:t>can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seen</w:t>
      </w:r>
      <w:r>
        <w:rPr>
          <w:rtl w:val="0"/>
        </w:rPr>
        <w:t xml:space="preserve"> </w:t>
      </w:r>
      <w:r>
        <w:rPr>
          <w:rtl w:val="0"/>
        </w:rPr>
        <w:t>when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nodes</w:t>
      </w:r>
      <w:r>
        <w:rPr>
          <w:rtl w:val="0"/>
        </w:rPr>
        <w:t xml:space="preserve"> </w:t>
      </w:r>
      <w:r>
        <w:rPr>
          <w:rtl w:val="0"/>
        </w:rPr>
        <w:t>generated</w:t>
      </w:r>
      <w:r>
        <w:rPr>
          <w:rtl w:val="0"/>
        </w:rPr>
        <w:t xml:space="preserve"> </w:t>
      </w:r>
      <w:r>
        <w:rPr>
          <w:rtl w:val="0"/>
        </w:rPr>
        <w:t>are</w:t>
      </w:r>
      <w:r>
        <w:rPr>
          <w:rtl w:val="0"/>
        </w:rPr>
        <w:t xml:space="preserve"> </w:t>
      </w:r>
      <w:r>
        <w:rPr>
          <w:rtl w:val="0"/>
        </w:rPr>
        <w:t>about</w:t>
      </w:r>
      <w:r>
        <w:rPr>
          <w:rtl w:val="0"/>
        </w:rPr>
        <w:t xml:space="preserve"> 300% </w:t>
      </w:r>
      <w:r>
        <w:rPr>
          <w:rtl w:val="0"/>
        </w:rPr>
        <w:t>more</w:t>
      </w:r>
      <w:r>
        <w:rPr>
          <w:rtl w:val="0"/>
        </w:rPr>
        <w:t xml:space="preserve"> (17 </w:t>
      </w:r>
      <w:r>
        <w:rPr>
          <w:rtl w:val="0"/>
        </w:rPr>
        <w:t>by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* </w:t>
      </w:r>
      <w:r>
        <w:rPr>
          <w:rtl w:val="0"/>
        </w:rPr>
        <w:t>compared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59 </w:t>
      </w:r>
      <w:r>
        <w:rPr>
          <w:rtl w:val="0"/>
        </w:rPr>
        <w:t>by</w:t>
      </w:r>
      <w:r>
        <w:rPr>
          <w:rtl w:val="0"/>
        </w:rPr>
        <w:t xml:space="preserve"> </w:t>
      </w:r>
      <w:r>
        <w:rPr>
          <w:rtl w:val="0"/>
        </w:rPr>
        <w:t>IDA</w:t>
      </w:r>
      <w:r>
        <w:rPr>
          <w:rtl w:val="0"/>
        </w:rPr>
        <w:t xml:space="preserve">*).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did</w:t>
      </w:r>
      <w:r>
        <w:rPr>
          <w:rtl w:val="0"/>
        </w:rPr>
        <w:t xml:space="preserve"> </w:t>
      </w:r>
      <w:r>
        <w:rPr>
          <w:rtl w:val="0"/>
        </w:rPr>
        <w:t>keep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fringe</w:t>
      </w:r>
      <w:r>
        <w:rPr>
          <w:rtl w:val="0"/>
        </w:rPr>
        <w:t xml:space="preserve"> </w:t>
      </w:r>
      <w:r>
        <w:rPr>
          <w:rtl w:val="0"/>
        </w:rPr>
        <w:t>at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lowest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any</w:t>
      </w:r>
      <w:r>
        <w:rPr>
          <w:rtl w:val="0"/>
        </w:rPr>
        <w:t xml:space="preserve"> </w:t>
      </w:r>
      <w:r>
        <w:rPr>
          <w:rtl w:val="0"/>
        </w:rPr>
        <w:t>other</w:t>
      </w:r>
      <w:r>
        <w:rPr>
          <w:rtl w:val="0"/>
        </w:rPr>
        <w:t xml:space="preserve"> </w:t>
      </w:r>
      <w:r>
        <w:rPr>
          <w:rtl w:val="0"/>
        </w:rPr>
        <w:t>search</w:t>
      </w:r>
      <w:r>
        <w:rPr>
          <w:rtl w:val="0"/>
        </w:rPr>
        <w:t xml:space="preserve"> </w:t>
      </w:r>
      <w:r>
        <w:rPr>
          <w:rtl w:val="0"/>
        </w:rPr>
        <w:t>algorithm</w:t>
      </w:r>
      <w:r>
        <w:rPr>
          <w:rtl w:val="0"/>
        </w:rPr>
        <w:t xml:space="preserve">, </w:t>
      </w:r>
      <w:r>
        <w:rPr>
          <w:rtl w:val="0"/>
        </w:rPr>
        <w:t>which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nice</w:t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</w:t>
      </w:r>
      <w:r>
        <w:rPr>
          <w:rtl w:val="0"/>
        </w:rPr>
        <w:t>dense</w:t>
      </w:r>
      <w:r>
        <w:rPr>
          <w:rtl w:val="0"/>
        </w:rPr>
        <w:t xml:space="preserve"> </w:t>
      </w:r>
      <w:r>
        <w:rPr>
          <w:rtl w:val="0"/>
        </w:rPr>
        <w:t>graphs</w:t>
      </w:r>
      <w:r>
        <w:rPr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  <w:t xml:space="preserve">8)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  <w:tab/>
      </w:r>
      <w:r>
        <w:rPr>
          <w:b/>
          <w:bCs/>
          <w:rtl w:val="0"/>
        </w:rPr>
        <w:t>Straight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Line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Distance</w:t>
      </w:r>
      <w:r>
        <w:rPr>
          <w:rtl w:val="0"/>
        </w:rPr>
        <w:t xml:space="preserve">: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admissible</w:t>
      </w:r>
      <w:r>
        <w:rPr>
          <w:rtl w:val="0"/>
        </w:rPr>
        <w:t xml:space="preserve"> </w:t>
      </w:r>
      <w:r>
        <w:rPr>
          <w:rtl w:val="0"/>
        </w:rPr>
        <w:t>because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shortest</w:t>
      </w:r>
      <w:r>
        <w:rPr>
          <w:rtl w:val="0"/>
        </w:rPr>
        <w:t xml:space="preserve"> </w:t>
      </w:r>
      <w:r>
        <w:rPr>
          <w:rtl w:val="0"/>
        </w:rPr>
        <w:t>distance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always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straight</w:t>
      </w:r>
      <w:r>
        <w:rPr>
          <w:rtl w:val="0"/>
        </w:rPr>
        <w:t xml:space="preserve"> </w:t>
      </w:r>
      <w:r>
        <w:rPr>
          <w:rtl w:val="0"/>
        </w:rPr>
        <w:t>line</w:t>
      </w:r>
      <w:r>
        <w:rPr>
          <w:rtl w:val="0"/>
        </w:rPr>
        <w:t xml:space="preserve">. </w:t>
      </w:r>
      <w:r>
        <w:rPr>
          <w:rtl w:val="0"/>
        </w:rPr>
        <w:t>So</w:t>
      </w:r>
      <w:r>
        <w:rPr>
          <w:rtl w:val="0"/>
        </w:rPr>
        <w:t xml:space="preserve"> </w:t>
      </w:r>
      <w:r>
        <w:rPr>
          <w:rtl w:val="0"/>
        </w:rPr>
        <w:t>either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cost</w:t>
      </w:r>
      <w:r>
        <w:rPr>
          <w:rtl w:val="0"/>
        </w:rPr>
        <w:t xml:space="preserve"> </w:t>
      </w:r>
      <w:r>
        <w:rPr>
          <w:rtl w:val="0"/>
        </w:rPr>
        <w:t>will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straight</w:t>
      </w:r>
      <w:r>
        <w:rPr>
          <w:rtl w:val="0"/>
        </w:rPr>
        <w:t xml:space="preserve"> </w:t>
      </w:r>
      <w:r>
        <w:rPr>
          <w:rtl w:val="0"/>
        </w:rPr>
        <w:t>line</w:t>
      </w:r>
      <w:r>
        <w:rPr>
          <w:rtl w:val="0"/>
        </w:rPr>
        <w:t xml:space="preserve"> </w:t>
      </w:r>
      <w:r>
        <w:rPr>
          <w:rtl w:val="0"/>
        </w:rPr>
        <w:t>itself</w:t>
      </w:r>
      <w:r>
        <w:rPr>
          <w:rtl w:val="0"/>
        </w:rPr>
        <w:t xml:space="preserve">, </w:t>
      </w:r>
      <w:r>
        <w:rPr>
          <w:rtl w:val="0"/>
        </w:rPr>
        <w:t>or</w:t>
      </w:r>
      <w:r>
        <w:rPr>
          <w:rtl w:val="0"/>
        </w:rPr>
        <w:t xml:space="preserve"> </w:t>
      </w:r>
      <w:r>
        <w:rPr>
          <w:rtl w:val="0"/>
        </w:rPr>
        <w:t>more</w:t>
      </w:r>
      <w:r>
        <w:rPr>
          <w:rtl w:val="0"/>
        </w:rPr>
        <w:t xml:space="preserve"> </w:t>
      </w:r>
      <w:r>
        <w:rPr>
          <w:rtl w:val="0"/>
        </w:rPr>
        <w:t>jagged</w:t>
      </w:r>
      <w:r>
        <w:rPr>
          <w:rtl w:val="0"/>
        </w:rPr>
        <w:t xml:space="preserve"> </w:t>
      </w:r>
      <w:r>
        <w:rPr>
          <w:rtl w:val="0"/>
        </w:rPr>
        <w:t>lines</w:t>
      </w:r>
      <w:r>
        <w:rPr>
          <w:rtl w:val="0"/>
        </w:rPr>
        <w:t xml:space="preserve"> </w:t>
      </w:r>
      <w:r>
        <w:rPr>
          <w:rtl w:val="0"/>
        </w:rPr>
        <w:t>that</w:t>
      </w:r>
      <w:r>
        <w:rPr>
          <w:rtl w:val="0"/>
        </w:rPr>
        <w:t xml:space="preserve"> </w:t>
      </w:r>
      <w:r>
        <w:rPr>
          <w:rtl w:val="0"/>
        </w:rPr>
        <w:t>add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cost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  <w:tab/>
      </w:r>
      <w:r>
        <w:rPr>
          <w:b/>
          <w:bCs/>
          <w:rtl w:val="0"/>
        </w:rPr>
        <w:t>Jump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Straight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Line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Distance</w:t>
      </w:r>
      <w:r>
        <w:rPr>
          <w:rtl w:val="0"/>
        </w:rPr>
        <w:t xml:space="preserve">: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admissible</w:t>
      </w:r>
      <w:r>
        <w:rPr>
          <w:rtl w:val="0"/>
        </w:rPr>
        <w:t xml:space="preserve"> </w:t>
      </w:r>
      <w:r>
        <w:rPr>
          <w:rtl w:val="0"/>
        </w:rPr>
        <w:t>because</w:t>
      </w:r>
      <w:r>
        <w:rPr>
          <w:rtl w:val="0"/>
        </w:rPr>
        <w:t xml:space="preserve">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an</w:t>
      </w:r>
      <w:r>
        <w:rPr>
          <w:rtl w:val="0"/>
        </w:rPr>
        <w:t xml:space="preserve"> </w:t>
      </w:r>
      <w:r>
        <w:rPr>
          <w:rtl w:val="0"/>
        </w:rPr>
        <w:t>even</w:t>
      </w:r>
      <w:r>
        <w:rPr>
          <w:rtl w:val="0"/>
        </w:rPr>
        <w:t xml:space="preserve"> </w:t>
      </w:r>
      <w:r>
        <w:rPr>
          <w:rtl w:val="0"/>
        </w:rPr>
        <w:t>more</w:t>
      </w:r>
      <w:r>
        <w:rPr>
          <w:rtl w:val="0"/>
        </w:rPr>
        <w:t xml:space="preserve"> </w:t>
      </w:r>
      <w:r>
        <w:rPr>
          <w:rtl w:val="0"/>
        </w:rPr>
        <w:t>relaxed</w:t>
      </w:r>
      <w:r>
        <w:rPr>
          <w:rtl w:val="0"/>
        </w:rPr>
        <w:t xml:space="preserve"> </w:t>
      </w:r>
      <w:r>
        <w:rPr>
          <w:rtl w:val="0"/>
        </w:rPr>
        <w:t>problem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straight</w:t>
      </w:r>
      <w:r>
        <w:rPr>
          <w:rtl w:val="0"/>
        </w:rPr>
        <w:t xml:space="preserve"> </w:t>
      </w:r>
      <w:r>
        <w:rPr>
          <w:rtl w:val="0"/>
        </w:rPr>
        <w:t>line</w:t>
      </w:r>
      <w:r>
        <w:rPr>
          <w:rtl w:val="0"/>
        </w:rPr>
        <w:t xml:space="preserve">, </w:t>
      </w:r>
      <w:r>
        <w:rPr>
          <w:rtl w:val="0"/>
        </w:rPr>
        <w:t>saying</w:t>
      </w:r>
      <w:r>
        <w:rPr>
          <w:rtl w:val="0"/>
        </w:rPr>
        <w:t xml:space="preserve"> </w:t>
      </w:r>
      <w:r>
        <w:rPr>
          <w:rtl w:val="0"/>
        </w:rPr>
        <w:t>that</w:t>
      </w:r>
      <w:r>
        <w:rPr>
          <w:rtl w:val="0"/>
        </w:rPr>
        <w:t xml:space="preserve"> </w:t>
      </w:r>
      <w:r>
        <w:rPr>
          <w:rtl w:val="0"/>
        </w:rPr>
        <w:t>if</w:t>
      </w:r>
      <w:r>
        <w:rPr>
          <w:rtl w:val="0"/>
        </w:rPr>
        <w:t xml:space="preserve"> </w:t>
      </w:r>
      <w:r>
        <w:rPr>
          <w:rtl w:val="0"/>
        </w:rPr>
        <w:t>my</w:t>
      </w:r>
      <w:r>
        <w:rPr>
          <w:rtl w:val="0"/>
        </w:rPr>
        <w:t xml:space="preserve"> </w:t>
      </w:r>
      <w:r>
        <w:rPr>
          <w:rtl w:val="0"/>
        </w:rPr>
        <w:t>neighbor</w:t>
      </w:r>
      <w:r>
        <w:rPr>
          <w:rtl w:val="0"/>
        </w:rPr>
        <w:t xml:space="preserve"> </w:t>
      </w:r>
      <w:r>
        <w:rPr>
          <w:rtl w:val="0"/>
        </w:rPr>
        <w:t>has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straight</w:t>
      </w:r>
      <w:r>
        <w:rPr>
          <w:rtl w:val="0"/>
        </w:rPr>
        <w:t xml:space="preserve"> </w:t>
      </w:r>
      <w:r>
        <w:rPr>
          <w:rtl w:val="0"/>
        </w:rPr>
        <w:t>line</w:t>
      </w:r>
      <w:r>
        <w:rPr>
          <w:rtl w:val="0"/>
        </w:rPr>
        <w:t xml:space="preserve"> </w:t>
      </w:r>
      <w:r>
        <w:rPr>
          <w:rtl w:val="0"/>
        </w:rPr>
        <w:t>that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less</w:t>
      </w:r>
      <w:r>
        <w:rPr>
          <w:rtl w:val="0"/>
        </w:rPr>
        <w:t xml:space="preserve"> </w:t>
      </w:r>
      <w:r>
        <w:rPr>
          <w:rtl w:val="0"/>
        </w:rPr>
        <w:t>than</w:t>
      </w:r>
      <w:r>
        <w:rPr>
          <w:rtl w:val="0"/>
        </w:rPr>
        <w:t xml:space="preserve"> </w:t>
      </w:r>
      <w:r>
        <w:rPr>
          <w:rtl w:val="0"/>
        </w:rPr>
        <w:t>my</w:t>
      </w:r>
      <w:r>
        <w:rPr>
          <w:rtl w:val="0"/>
        </w:rPr>
        <w:t xml:space="preserve"> </w:t>
      </w:r>
      <w:r>
        <w:rPr>
          <w:rtl w:val="0"/>
        </w:rPr>
        <w:t>straight</w:t>
      </w:r>
      <w:r>
        <w:rPr>
          <w:rtl w:val="0"/>
        </w:rPr>
        <w:t xml:space="preserve"> </w:t>
      </w:r>
      <w:r>
        <w:rPr>
          <w:rtl w:val="0"/>
        </w:rPr>
        <w:t>line</w:t>
      </w:r>
      <w:r>
        <w:rPr>
          <w:rtl w:val="0"/>
        </w:rPr>
        <w:t xml:space="preserve">, </w:t>
      </w:r>
      <w:r>
        <w:rPr>
          <w:rtl w:val="0"/>
        </w:rPr>
        <w:t>then</w:t>
      </w:r>
      <w:r>
        <w:rPr>
          <w:rtl w:val="0"/>
        </w:rPr>
        <w:t xml:space="preserve"> </w:t>
      </w:r>
      <w:r>
        <w:rPr>
          <w:rtl w:val="0"/>
        </w:rPr>
        <w:t>choose</w:t>
      </w:r>
      <w:r>
        <w:rPr>
          <w:rtl w:val="0"/>
        </w:rPr>
        <w:t xml:space="preserve"> </w:t>
      </w:r>
      <w:r>
        <w:rPr>
          <w:rtl w:val="0"/>
        </w:rPr>
        <w:t>that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  <w:t xml:space="preserve">9) </w:t>
      </w:r>
      <w:r>
        <w:rPr>
          <w:rtl w:val="0"/>
        </w:rPr>
        <w:t>Straight</w:t>
      </w:r>
      <w:r>
        <w:rPr>
          <w:rtl w:val="0"/>
        </w:rPr>
        <w:t xml:space="preserve"> </w:t>
      </w:r>
      <w:r>
        <w:rPr>
          <w:rtl w:val="0"/>
        </w:rPr>
        <w:t>Line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always</w:t>
      </w:r>
      <w:r>
        <w:rPr>
          <w:rtl w:val="0"/>
        </w:rPr>
        <w:t xml:space="preserve"> </w:t>
      </w:r>
      <w:r>
        <w:rPr>
          <w:rtl w:val="0"/>
        </w:rPr>
        <w:t>more</w:t>
      </w:r>
      <w:r>
        <w:rPr>
          <w:rtl w:val="0"/>
        </w:rPr>
        <w:t xml:space="preserve"> </w:t>
      </w:r>
      <w:r>
        <w:rPr>
          <w:rtl w:val="0"/>
        </w:rPr>
        <w:t>informed</w:t>
      </w:r>
      <w:r>
        <w:rPr>
          <w:rtl w:val="0"/>
        </w:rPr>
        <w:t xml:space="preserve"> </w:t>
      </w:r>
      <w:r>
        <w:rPr>
          <w:rtl w:val="0"/>
        </w:rPr>
        <w:t>than</w:t>
      </w:r>
      <w:r>
        <w:rPr>
          <w:rtl w:val="0"/>
        </w:rPr>
        <w:t xml:space="preserve"> </w:t>
      </w:r>
      <w:r>
        <w:rPr>
          <w:rtl w:val="0"/>
        </w:rPr>
        <w:t>Jump</w:t>
      </w:r>
      <w:r>
        <w:rPr>
          <w:rtl w:val="0"/>
        </w:rPr>
        <w:t xml:space="preserve"> </w:t>
      </w:r>
      <w:r>
        <w:rPr>
          <w:rtl w:val="0"/>
        </w:rPr>
        <w:t>Straight</w:t>
      </w:r>
      <w:r>
        <w:rPr>
          <w:rtl w:val="0"/>
        </w:rPr>
        <w:t xml:space="preserve"> </w:t>
      </w:r>
      <w:r>
        <w:rPr>
          <w:rtl w:val="0"/>
        </w:rPr>
        <w:t>Line</w:t>
      </w:r>
      <w:r>
        <w:rPr>
          <w:rtl w:val="0"/>
        </w:rPr>
        <w:t xml:space="preserve"> </w:t>
      </w:r>
      <w:r>
        <w:rPr>
          <w:rtl w:val="0"/>
        </w:rPr>
        <w:t>since</w:t>
      </w:r>
      <w:r>
        <w:rPr>
          <w:rtl w:val="0"/>
        </w:rPr>
        <w:t xml:space="preserve">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min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straight</w:t>
      </w:r>
      <w:r>
        <w:rPr>
          <w:rtl w:val="0"/>
        </w:rPr>
        <w:t xml:space="preserve"> </w:t>
      </w:r>
      <w:r>
        <w:rPr>
          <w:rtl w:val="0"/>
        </w:rPr>
        <w:t>line</w:t>
      </w:r>
      <w:r>
        <w:rPr>
          <w:rtl w:val="0"/>
        </w:rPr>
        <w:t xml:space="preserve"> </w:t>
      </w:r>
      <w:r>
        <w:rPr>
          <w:rtl w:val="0"/>
        </w:rPr>
        <w:t>or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neighbors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that</w:t>
      </w:r>
      <w:r>
        <w:rPr>
          <w:rtl w:val="0"/>
        </w:rPr>
        <w:t xml:space="preserve"> </w:t>
      </w:r>
      <w:r>
        <w:rPr>
          <w:rtl w:val="0"/>
        </w:rPr>
        <w:t>current</w:t>
      </w:r>
      <w:r>
        <w:rPr>
          <w:rtl w:val="0"/>
        </w:rPr>
        <w:t xml:space="preserve"> </w:t>
      </w:r>
      <w:r>
        <w:rPr>
          <w:rtl w:val="0"/>
        </w:rPr>
        <w:t>node</w:t>
      </w:r>
      <w:r>
        <w:rPr>
          <w:rtl w:val="0"/>
        </w:rPr>
        <w:t>’</w:t>
      </w:r>
      <w:r>
        <w:rPr>
          <w:rtl w:val="0"/>
        </w:rPr>
        <w:t>s</w:t>
      </w:r>
      <w:r>
        <w:rPr>
          <w:rtl w:val="0"/>
        </w:rPr>
        <w:t xml:space="preserve"> </w:t>
      </w:r>
      <w:r>
        <w:rPr>
          <w:rtl w:val="0"/>
        </w:rPr>
        <w:t>straight</w:t>
      </w:r>
      <w:r>
        <w:rPr>
          <w:rtl w:val="0"/>
        </w:rPr>
        <w:t xml:space="preserve"> </w:t>
      </w:r>
      <w:r>
        <w:rPr>
          <w:rtl w:val="0"/>
        </w:rPr>
        <w:t>line</w:t>
      </w:r>
      <w:r>
        <w:rPr>
          <w:rtl w:val="0"/>
        </w:rPr>
        <w:t xml:space="preserve">. </w:t>
      </w:r>
      <w:r>
        <w:rPr>
          <w:rtl w:val="0"/>
        </w:rPr>
        <w:t>So</w:t>
      </w:r>
      <w:r>
        <w:rPr>
          <w:rtl w:val="0"/>
        </w:rPr>
        <w:t xml:space="preserve"> </w:t>
      </w:r>
      <w:r>
        <w:rPr>
          <w:rtl w:val="0"/>
        </w:rPr>
        <w:t>at</w:t>
      </w:r>
      <w:r>
        <w:rPr>
          <w:rtl w:val="0"/>
        </w:rPr>
        <w:t xml:space="preserve"> </w:t>
      </w:r>
      <w:r>
        <w:rPr>
          <w:rtl w:val="0"/>
        </w:rPr>
        <w:t>all</w:t>
      </w:r>
      <w:r>
        <w:rPr>
          <w:rtl w:val="0"/>
        </w:rPr>
        <w:t xml:space="preserve"> </w:t>
      </w:r>
      <w:r>
        <w:rPr>
          <w:rtl w:val="0"/>
        </w:rPr>
        <w:t>points</w:t>
      </w:r>
      <w:r>
        <w:rPr>
          <w:rtl w:val="0"/>
        </w:rPr>
        <w:t xml:space="preserve">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either</w:t>
      </w:r>
      <w:r>
        <w:rPr>
          <w:rtl w:val="0"/>
        </w:rPr>
        <w:t xml:space="preserve"> </w:t>
      </w:r>
      <w:r>
        <w:rPr>
          <w:rtl w:val="0"/>
        </w:rPr>
        <w:t>equal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straight</w:t>
      </w:r>
      <w:r>
        <w:rPr>
          <w:rtl w:val="0"/>
        </w:rPr>
        <w:t xml:space="preserve"> </w:t>
      </w:r>
      <w:r>
        <w:rPr>
          <w:rtl w:val="0"/>
        </w:rPr>
        <w:t>line</w:t>
      </w:r>
      <w:r>
        <w:rPr>
          <w:rtl w:val="0"/>
        </w:rPr>
        <w:t xml:space="preserve">, </w:t>
      </w:r>
      <w:r>
        <w:rPr>
          <w:rtl w:val="0"/>
        </w:rPr>
        <w:t>or</w:t>
      </w:r>
      <w:r>
        <w:rPr>
          <w:rtl w:val="0"/>
        </w:rPr>
        <w:t xml:space="preserve"> </w:t>
      </w:r>
      <w:r>
        <w:rPr>
          <w:rtl w:val="0"/>
        </w:rPr>
        <w:t>less</w:t>
      </w:r>
      <w:r>
        <w:rPr>
          <w:rtl w:val="0"/>
        </w:rPr>
        <w:t xml:space="preserve">, </w:t>
      </w:r>
      <w:r>
        <w:rPr>
          <w:rtl w:val="0"/>
        </w:rPr>
        <w:t>making</w:t>
      </w:r>
      <w:r>
        <w:rPr>
          <w:rtl w:val="0"/>
        </w:rPr>
        <w:t xml:space="preserve">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less</w:t>
      </w:r>
      <w:r>
        <w:rPr>
          <w:rtl w:val="0"/>
        </w:rPr>
        <w:t xml:space="preserve"> </w:t>
      </w:r>
      <w:r>
        <w:rPr>
          <w:rtl w:val="0"/>
        </w:rPr>
        <w:t>informed</w:t>
      </w:r>
      <w:r>
        <w:rPr>
          <w:rtl w:val="0"/>
        </w:rPr>
        <w:t>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0" w:line="276" w:lineRule="auto"/>
      <w:ind w:left="0" w:right="0" w:firstLine="0"/>
      <w:jc w:val="left"/>
    </w:pPr>
    <w:rPr>
      <w:rFonts w:ascii="Arial" w:eastAsia="Arial" w:hAnsi="Arial" w:cs="Arial"/>
      <w:b w:val="0"/>
      <w:bCs w:val="0"/>
      <w:i w:val="0"/>
      <w:iCs w:val="0"/>
      <w:strike w:val="0"/>
      <w:color w:val="000000"/>
      <w:sz w:val="22"/>
      <w:szCs w:val="22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480" w:after="120" w:lineRule="auto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360" w:after="80" w:lineRule="auto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280" w:after="80" w:lineRule="auto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40" w:after="40" w:lineRule="auto"/>
    </w:pPr>
    <w:rPr>
      <w:i/>
      <w:iCs/>
      <w:color w:val="666666"/>
      <w:sz w:val="22"/>
      <w:szCs w:val="22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20" w:after="40" w:lineRule="auto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00" w:after="40" w:lineRule="auto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before="480" w:after="12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before="360" w:after="80" w:lineRule="auto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